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4013" w:rsidRDefault="00654013" w:rsidP="00654013">
      <w:r>
        <w:t>Your top 200 (at most) most-streamed songs according to number of times streamed are:</w:t>
      </w:r>
    </w:p>
    <w:p w:rsidR="00654013" w:rsidRDefault="00654013" w:rsidP="00654013">
      <w:r>
        <w:t>1. Righteous by Juice WRLD with 1582 times, or 106.4 hours</w:t>
      </w:r>
    </w:p>
    <w:p w:rsidR="00654013" w:rsidRDefault="00654013" w:rsidP="00654013">
      <w:r>
        <w:t xml:space="preserve">2. Hide (feat. </w:t>
      </w:r>
      <w:proofErr w:type="spellStart"/>
      <w:r>
        <w:t>Seezyn</w:t>
      </w:r>
      <w:proofErr w:type="spellEnd"/>
      <w:r>
        <w:t>) by Juice WRLD with 476 times, or 27.2 hours</w:t>
      </w:r>
    </w:p>
    <w:p w:rsidR="00654013" w:rsidRDefault="00654013" w:rsidP="00654013">
      <w:r>
        <w:t>3. Graveyard by Halsey with 374 times, or 18.9 hours</w:t>
      </w:r>
    </w:p>
    <w:p w:rsidR="00654013" w:rsidRDefault="00654013" w:rsidP="00654013">
      <w:r>
        <w:t>4. Maze by Juice WRLD with 350 times, or 14.0 hours</w:t>
      </w:r>
    </w:p>
    <w:p w:rsidR="00654013" w:rsidRDefault="00654013" w:rsidP="00654013">
      <w:r>
        <w:t>5. Robbery by Juice WRLD with 323 times, or 21.5 hours</w:t>
      </w:r>
    </w:p>
    <w:p w:rsidR="00654013" w:rsidRDefault="00654013" w:rsidP="00654013">
      <w:r>
        <w:t xml:space="preserve">6. Intentions (feat. </w:t>
      </w:r>
      <w:proofErr w:type="spellStart"/>
      <w:r>
        <w:t>Quavo</w:t>
      </w:r>
      <w:proofErr w:type="spellEnd"/>
      <w:r>
        <w:t>) by Justin Bieber with 270 times, or 15.9 hours</w:t>
      </w:r>
    </w:p>
    <w:p w:rsidR="00654013" w:rsidRDefault="00654013" w:rsidP="00654013">
      <w:r>
        <w:t xml:space="preserve">7. Everybody Dies </w:t>
      </w:r>
      <w:proofErr w:type="gramStart"/>
      <w:r>
        <w:t>In</w:t>
      </w:r>
      <w:proofErr w:type="gramEnd"/>
      <w:r>
        <w:t xml:space="preserve"> Their Nightmares by XXXTENTACION with 251 times, or 6.7 hours</w:t>
      </w:r>
    </w:p>
    <w:p w:rsidR="00654013" w:rsidRDefault="00654013" w:rsidP="00654013">
      <w:pPr>
        <w:rPr>
          <w:rFonts w:hint="eastAsia"/>
        </w:rPr>
      </w:pPr>
      <w:r>
        <w:rPr>
          <w:rFonts w:hint="eastAsia"/>
        </w:rPr>
        <w:t xml:space="preserve">8. </w:t>
      </w:r>
      <w:proofErr w:type="spellStart"/>
      <w:r>
        <w:rPr>
          <w:rFonts w:hint="eastAsia"/>
        </w:rPr>
        <w:t>平凡之路</w:t>
      </w:r>
      <w:proofErr w:type="spellEnd"/>
      <w:r>
        <w:rPr>
          <w:rFonts w:hint="eastAsia"/>
        </w:rPr>
        <w:t xml:space="preserve"> by Pu Shu with 235 times, or 19.7 hours</w:t>
      </w:r>
    </w:p>
    <w:p w:rsidR="00654013" w:rsidRDefault="00654013" w:rsidP="00654013">
      <w:r>
        <w:t>9. Hear Me Calling by Juice WRLD with 232 times, or 12.2 hours</w:t>
      </w:r>
    </w:p>
    <w:p w:rsidR="00654013" w:rsidRDefault="00654013" w:rsidP="00654013">
      <w:r>
        <w:t>10. Superhero by Unknown Brain with 210 times, or 10.4 hours</w:t>
      </w:r>
    </w:p>
    <w:p w:rsidR="00654013" w:rsidRDefault="00654013" w:rsidP="00654013">
      <w:r>
        <w:t xml:space="preserve">11. Flaws </w:t>
      </w:r>
      <w:proofErr w:type="gramStart"/>
      <w:r>
        <w:t>And</w:t>
      </w:r>
      <w:proofErr w:type="gramEnd"/>
      <w:r>
        <w:t xml:space="preserve"> Sins by Juice WRLD with 210 times, or 12.7 hours</w:t>
      </w:r>
    </w:p>
    <w:p w:rsidR="00654013" w:rsidRDefault="00654013" w:rsidP="00654013">
      <w:r>
        <w:t>12. Empty by Juice WRLD with 206 times, or 14.2 hours</w:t>
      </w:r>
    </w:p>
    <w:p w:rsidR="00654013" w:rsidRDefault="00654013" w:rsidP="00654013">
      <w:r>
        <w:t>13. Hate Me (with Juice WRLD) by Ellie Goulding with 192 times, or 9.9 hours</w:t>
      </w:r>
    </w:p>
    <w:p w:rsidR="00654013" w:rsidRDefault="00654013" w:rsidP="00654013">
      <w:r>
        <w:t>14. Godzilla (feat. Juice WRLD) by Eminem with 187 times, or 10.9 hours</w:t>
      </w:r>
    </w:p>
    <w:p w:rsidR="00654013" w:rsidRDefault="00654013" w:rsidP="00654013">
      <w:r>
        <w:t>15. Live Forever (With Cheat Codes) by Liam Payne with 186 times, or 9.0 hours</w:t>
      </w:r>
    </w:p>
    <w:p w:rsidR="00654013" w:rsidRDefault="00654013" w:rsidP="00654013">
      <w:r>
        <w:t>16. whoa (mind in awe) by XXXTENTACION with 185 times, or 8.1 hours</w:t>
      </w:r>
    </w:p>
    <w:p w:rsidR="00654013" w:rsidRDefault="00654013" w:rsidP="00654013">
      <w:r>
        <w:t>17. Fast by Juice WRLD with 181 times, or 10.5 hours</w:t>
      </w:r>
    </w:p>
    <w:p w:rsidR="00654013" w:rsidRDefault="00654013" w:rsidP="00654013">
      <w:r>
        <w:t xml:space="preserve">18. Used </w:t>
      </w:r>
      <w:proofErr w:type="gramStart"/>
      <w:r>
        <w:t>To</w:t>
      </w:r>
      <w:proofErr w:type="gramEnd"/>
      <w:r>
        <w:t xml:space="preserve"> Love (with Dean Lewis) by Martin Garrix with 181 times, or 11.9 hours</w:t>
      </w:r>
    </w:p>
    <w:p w:rsidR="00654013" w:rsidRDefault="00654013" w:rsidP="00654013">
      <w:r>
        <w:t>19. All Night by The Vamps with 180 times, or 9.9 hours</w:t>
      </w:r>
    </w:p>
    <w:p w:rsidR="00654013" w:rsidRDefault="00654013" w:rsidP="00654013">
      <w:r>
        <w:t xml:space="preserve">20. Used </w:t>
      </w:r>
      <w:proofErr w:type="gramStart"/>
      <w:r>
        <w:t>To</w:t>
      </w:r>
      <w:proofErr w:type="gramEnd"/>
      <w:r>
        <w:t xml:space="preserve"> by Juice WRLD with 173 times, or 8.5 hours</w:t>
      </w:r>
    </w:p>
    <w:p w:rsidR="00654013" w:rsidRDefault="00654013" w:rsidP="00654013">
      <w:r>
        <w:t>21. Home (feat. Bonn) by Martin Garrix with 168 times, or 11.2 hours</w:t>
      </w:r>
    </w:p>
    <w:p w:rsidR="00654013" w:rsidRDefault="00654013" w:rsidP="00654013">
      <w:r>
        <w:t xml:space="preserve">22. DDU-DU </w:t>
      </w:r>
      <w:proofErr w:type="spellStart"/>
      <w:r>
        <w:t>DDU-DU</w:t>
      </w:r>
      <w:proofErr w:type="spellEnd"/>
      <w:r>
        <w:t xml:space="preserve"> by BLACKPINK with 156 times, or 9.1 hours</w:t>
      </w:r>
    </w:p>
    <w:p w:rsidR="00654013" w:rsidRDefault="00654013" w:rsidP="00654013">
      <w:r>
        <w:t>23. Rise by Jonas Blue with 153 times, or 8.3 hours</w:t>
      </w:r>
    </w:p>
    <w:p w:rsidR="00654013" w:rsidRDefault="00654013" w:rsidP="00654013">
      <w:r>
        <w:t>24. Kill This Love by BLACKPINK with 151 times, or 7.9 hours</w:t>
      </w:r>
    </w:p>
    <w:p w:rsidR="00654013" w:rsidRDefault="00654013" w:rsidP="00654013">
      <w:r>
        <w:t>25. Fast Car by Jonas Blue with 136 times, or 8.0 hours</w:t>
      </w:r>
    </w:p>
    <w:p w:rsidR="00654013" w:rsidRDefault="00654013" w:rsidP="00654013">
      <w:r>
        <w:lastRenderedPageBreak/>
        <w:t>26. Company by Justin Bieber with 129 times, or 7.4 hours</w:t>
      </w:r>
    </w:p>
    <w:p w:rsidR="00654013" w:rsidRDefault="00654013" w:rsidP="00654013">
      <w:r>
        <w:t>27. Heaven by Avicii with 128 times, or 9.9 hours</w:t>
      </w:r>
    </w:p>
    <w:p w:rsidR="00654013" w:rsidRDefault="00654013" w:rsidP="00654013">
      <w:r>
        <w:t>28. Feeling by Juice WRLD with 128 times, or 7.2 hours</w:t>
      </w:r>
    </w:p>
    <w:p w:rsidR="00654013" w:rsidRDefault="00654013" w:rsidP="00654013">
      <w:r>
        <w:t xml:space="preserve">29. Scared </w:t>
      </w:r>
      <w:proofErr w:type="gramStart"/>
      <w:r>
        <w:t>Of</w:t>
      </w:r>
      <w:proofErr w:type="gramEnd"/>
      <w:r>
        <w:t xml:space="preserve"> Love by Juice WRLD with 127 times, or 6.0 hours</w:t>
      </w:r>
    </w:p>
    <w:p w:rsidR="00654013" w:rsidRDefault="00654013" w:rsidP="00654013">
      <w:r>
        <w:t xml:space="preserve">30. Bon </w:t>
      </w:r>
      <w:proofErr w:type="spellStart"/>
      <w:r>
        <w:t>Bon</w:t>
      </w:r>
      <w:proofErr w:type="spellEnd"/>
      <w:r>
        <w:t xml:space="preserve"> </w:t>
      </w:r>
      <w:proofErr w:type="spellStart"/>
      <w:r>
        <w:t>Chocolat</w:t>
      </w:r>
      <w:proofErr w:type="spellEnd"/>
      <w:r>
        <w:t xml:space="preserve"> by EVERGLOW with 126 times, or 8.0 hours</w:t>
      </w:r>
    </w:p>
    <w:p w:rsidR="00654013" w:rsidRDefault="00654013" w:rsidP="00654013">
      <w:r>
        <w:t>31. Falling by Trevor Daniel with 125 times, or 5.5 hours</w:t>
      </w:r>
    </w:p>
    <w:p w:rsidR="00654013" w:rsidRDefault="00654013" w:rsidP="00654013">
      <w:r>
        <w:t xml:space="preserve">32. Eastside (with Halsey &amp; Khalid) by benny </w:t>
      </w:r>
      <w:proofErr w:type="spellStart"/>
      <w:r>
        <w:t>blanco</w:t>
      </w:r>
      <w:proofErr w:type="spellEnd"/>
      <w:r>
        <w:t xml:space="preserve"> with 125 times, or 6.0 hours</w:t>
      </w:r>
    </w:p>
    <w:p w:rsidR="00654013" w:rsidRDefault="00654013" w:rsidP="00654013">
      <w:pPr>
        <w:rPr>
          <w:rFonts w:hint="eastAsia"/>
        </w:rPr>
      </w:pPr>
      <w:r>
        <w:rPr>
          <w:rFonts w:hint="eastAsia"/>
        </w:rPr>
        <w:t xml:space="preserve">33. </w:t>
      </w:r>
      <w:proofErr w:type="spellStart"/>
      <w:r>
        <w:rPr>
          <w:rFonts w:hint="eastAsia"/>
        </w:rPr>
        <w:t>那些年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那些年</w:t>
      </w:r>
      <w:proofErr w:type="spellEnd"/>
      <w:r>
        <w:rPr>
          <w:rFonts w:hint="eastAsia"/>
        </w:rPr>
        <w:t xml:space="preserve"> by Hu Xia with 123 times, or 12.6 hours</w:t>
      </w:r>
    </w:p>
    <w:p w:rsidR="00654013" w:rsidRDefault="00654013" w:rsidP="00654013">
      <w:r>
        <w:t>34. STAY by BLACKPINK with 119 times, or 7.6 hours</w:t>
      </w:r>
    </w:p>
    <w:p w:rsidR="00654013" w:rsidRDefault="00654013" w:rsidP="00654013">
      <w:r>
        <w:t xml:space="preserve">35. More Than You Know by </w:t>
      </w:r>
      <w:proofErr w:type="spellStart"/>
      <w:r>
        <w:t>Axwell</w:t>
      </w:r>
      <w:proofErr w:type="spellEnd"/>
      <w:r>
        <w:t xml:space="preserve"> /\ </w:t>
      </w:r>
      <w:proofErr w:type="spellStart"/>
      <w:r>
        <w:t>Ingrosso</w:t>
      </w:r>
      <w:proofErr w:type="spellEnd"/>
      <w:r>
        <w:t xml:space="preserve"> with 119 times, or 6.7 hours</w:t>
      </w:r>
    </w:p>
    <w:p w:rsidR="00654013" w:rsidRDefault="00654013" w:rsidP="00654013">
      <w:r>
        <w:t>36. Everybody Hates Me by The Chainsmokers with 118 times, or 7.4 hours</w:t>
      </w:r>
    </w:p>
    <w:p w:rsidR="00654013" w:rsidRDefault="00654013" w:rsidP="00654013">
      <w:r>
        <w:t xml:space="preserve">37. </w:t>
      </w:r>
      <w:proofErr w:type="spellStart"/>
      <w:r>
        <w:rPr>
          <w:rFonts w:ascii="Malgun Gothic" w:eastAsia="Malgun Gothic" w:hAnsi="Malgun Gothic" w:cs="Malgun Gothic" w:hint="eastAsia"/>
        </w:rPr>
        <w:t>달라달라</w:t>
      </w:r>
      <w:proofErr w:type="spellEnd"/>
      <w:r>
        <w:t xml:space="preserve"> (DALLA DALLA) by ITZY with 116 times, or 6.5 hours</w:t>
      </w:r>
    </w:p>
    <w:p w:rsidR="00654013" w:rsidRDefault="00654013" w:rsidP="00654013">
      <w:r>
        <w:t>38. ICY by ITZY with 114 times, or 6.1 hours</w:t>
      </w:r>
    </w:p>
    <w:p w:rsidR="00654013" w:rsidRDefault="00654013" w:rsidP="00654013">
      <w:r>
        <w:t xml:space="preserve">39. Mortals by </w:t>
      </w:r>
      <w:proofErr w:type="spellStart"/>
      <w:r>
        <w:t>Warriyo</w:t>
      </w:r>
      <w:proofErr w:type="spellEnd"/>
      <w:r>
        <w:t xml:space="preserve"> with 114 times, or 7.2 hours</w:t>
      </w:r>
    </w:p>
    <w:p w:rsidR="00654013" w:rsidRDefault="00654013" w:rsidP="00654013">
      <w:r>
        <w:t>40. Without Me (with Juice WRLD) by Halsey with 112 times, or 7.1 hours</w:t>
      </w:r>
    </w:p>
    <w:p w:rsidR="00654013" w:rsidRDefault="00654013" w:rsidP="00654013">
      <w:r>
        <w:t>41. Noticed by Lil Mosey with 108 times, or 5.0 hours</w:t>
      </w:r>
    </w:p>
    <w:p w:rsidR="00654013" w:rsidRDefault="00654013" w:rsidP="00654013">
      <w:r>
        <w:t>42. Warrior by Kesha with 107 times, or 7.1 hours</w:t>
      </w:r>
    </w:p>
    <w:p w:rsidR="00654013" w:rsidRDefault="00654013" w:rsidP="00654013">
      <w:r>
        <w:t xml:space="preserve">43. Feel Good (feat. </w:t>
      </w:r>
      <w:proofErr w:type="spellStart"/>
      <w:r>
        <w:t>Daya</w:t>
      </w:r>
      <w:proofErr w:type="spellEnd"/>
      <w:r>
        <w:t xml:space="preserve">) by </w:t>
      </w:r>
      <w:proofErr w:type="spellStart"/>
      <w:r>
        <w:t>Gryffin</w:t>
      </w:r>
      <w:proofErr w:type="spellEnd"/>
      <w:r>
        <w:t xml:space="preserve"> with 106 times, or 7.3 hours</w:t>
      </w:r>
    </w:p>
    <w:p w:rsidR="00654013" w:rsidRDefault="00654013" w:rsidP="00654013">
      <w:r>
        <w:t>44. Youngblood by 5 Seconds of Summer with 106 times, or 6.0 hours</w:t>
      </w:r>
    </w:p>
    <w:p w:rsidR="00654013" w:rsidRDefault="00654013" w:rsidP="00654013">
      <w:r>
        <w:t>45. Really by BLACKPINK with 104 times, or 5.7 hours</w:t>
      </w:r>
    </w:p>
    <w:p w:rsidR="00654013" w:rsidRDefault="00654013" w:rsidP="00654013">
      <w:r>
        <w:t>46. Crying in the Club by Camila Cabello with 103 times, or 6.2 hours</w:t>
      </w:r>
    </w:p>
    <w:p w:rsidR="00654013" w:rsidRDefault="00654013" w:rsidP="00654013">
      <w:r>
        <w:t>47. Bad Luck by Khalid with 101 times, or 6.5 hours</w:t>
      </w:r>
    </w:p>
    <w:p w:rsidR="00654013" w:rsidRDefault="00654013" w:rsidP="00654013">
      <w:r>
        <w:t>48. Kick It by BLACKPINK with 100 times, or 5.3 hours</w:t>
      </w:r>
    </w:p>
    <w:p w:rsidR="00654013" w:rsidRDefault="00654013" w:rsidP="00654013">
      <w:r>
        <w:t>49. Candles by Juice WRLD with 100 times, or 5.1 hours</w:t>
      </w:r>
    </w:p>
    <w:p w:rsidR="00654013" w:rsidRDefault="00654013" w:rsidP="00654013">
      <w:r>
        <w:t xml:space="preserve">50. These Are </w:t>
      </w:r>
      <w:proofErr w:type="gramStart"/>
      <w:r>
        <w:t>The</w:t>
      </w:r>
      <w:proofErr w:type="gramEnd"/>
      <w:r>
        <w:t xml:space="preserve"> Times (feat. JRM) by Martin Garrix with 99 times, or 5.2 hours</w:t>
      </w:r>
    </w:p>
    <w:p w:rsidR="00654013" w:rsidRDefault="00654013" w:rsidP="00654013">
      <w:r>
        <w:t>51. Yummy by Justin Bieber with 99 times, or 5.8 hours</w:t>
      </w:r>
    </w:p>
    <w:p w:rsidR="00654013" w:rsidRDefault="00654013" w:rsidP="00654013">
      <w:r>
        <w:lastRenderedPageBreak/>
        <w:t xml:space="preserve">52. Starboy by The </w:t>
      </w:r>
      <w:proofErr w:type="spellStart"/>
      <w:r>
        <w:t>Weeknd</w:t>
      </w:r>
      <w:proofErr w:type="spellEnd"/>
      <w:r>
        <w:t xml:space="preserve"> with 98 times, or 6.3 hours</w:t>
      </w:r>
    </w:p>
    <w:p w:rsidR="00654013" w:rsidRDefault="00654013" w:rsidP="00654013">
      <w:r>
        <w:t>53. GOING BROKE by Logan Paul with 97 times, or 5.0 hours</w:t>
      </w:r>
    </w:p>
    <w:p w:rsidR="00654013" w:rsidRDefault="00654013" w:rsidP="00654013">
      <w:pPr>
        <w:rPr>
          <w:rFonts w:hint="eastAsia"/>
        </w:rPr>
      </w:pPr>
      <w:r>
        <w:rPr>
          <w:rFonts w:hint="eastAsia"/>
        </w:rPr>
        <w:t xml:space="preserve">54. </w:t>
      </w:r>
      <w:proofErr w:type="spellStart"/>
      <w:r>
        <w:rPr>
          <w:rFonts w:hint="eastAsia"/>
        </w:rPr>
        <w:t>小幸運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電影《我的少女時代》主題曲</w:t>
      </w:r>
      <w:proofErr w:type="spellEnd"/>
      <w:r>
        <w:rPr>
          <w:rFonts w:hint="eastAsia"/>
        </w:rPr>
        <w:t xml:space="preserve"> by Hebe Tien with 97 times, or 7.1 hours</w:t>
      </w:r>
    </w:p>
    <w:p w:rsidR="00654013" w:rsidRDefault="00654013" w:rsidP="00654013">
      <w:r>
        <w:t>55. SAD! by XXXTENTACION with 96 times, or 4.4 hours</w:t>
      </w:r>
    </w:p>
    <w:p w:rsidR="00654013" w:rsidRDefault="00654013" w:rsidP="00654013">
      <w:r>
        <w:t>56. 11 Minutes (with Halsey feat. Travis Barker) by YUNGBLUD with 95 times, or 6.4 hours</w:t>
      </w:r>
    </w:p>
    <w:p w:rsidR="00654013" w:rsidRDefault="00654013" w:rsidP="00654013">
      <w:r>
        <w:t xml:space="preserve">57. A </w:t>
      </w:r>
      <w:proofErr w:type="gramStart"/>
      <w:r>
        <w:t>Brand New</w:t>
      </w:r>
      <w:proofErr w:type="gramEnd"/>
      <w:r>
        <w:t xml:space="preserve"> Day (BTS World Original Soundtrack) [Pt. 2] by BTS with 95 times, or 5.4 hours</w:t>
      </w:r>
    </w:p>
    <w:p w:rsidR="00654013" w:rsidRDefault="00654013" w:rsidP="00654013">
      <w:r>
        <w:t xml:space="preserve">58. Heavyweight by </w:t>
      </w:r>
      <w:proofErr w:type="spellStart"/>
      <w:r>
        <w:t>RedMoon</w:t>
      </w:r>
      <w:proofErr w:type="spellEnd"/>
      <w:r>
        <w:t xml:space="preserve"> with 95 times, or 5.2 hours</w:t>
      </w:r>
    </w:p>
    <w:p w:rsidR="00654013" w:rsidRDefault="00654013" w:rsidP="00654013">
      <w:r>
        <w:t xml:space="preserve">59. Close </w:t>
      </w:r>
      <w:proofErr w:type="gramStart"/>
      <w:r>
        <w:t>To</w:t>
      </w:r>
      <w:proofErr w:type="gramEnd"/>
      <w:r>
        <w:t xml:space="preserve"> Me (with Diplo) (feat. </w:t>
      </w:r>
      <w:proofErr w:type="spellStart"/>
      <w:r>
        <w:t>Swae</w:t>
      </w:r>
      <w:proofErr w:type="spellEnd"/>
      <w:r>
        <w:t xml:space="preserve"> Lee) by Ellie Goulding with 94 times, or 4.8 hours</w:t>
      </w:r>
    </w:p>
    <w:p w:rsidR="00654013" w:rsidRDefault="00654013" w:rsidP="00654013">
      <w:r>
        <w:t xml:space="preserve">60. Soul Searching by </w:t>
      </w:r>
      <w:proofErr w:type="spellStart"/>
      <w:r>
        <w:t>Bazzi</w:t>
      </w:r>
      <w:proofErr w:type="spellEnd"/>
      <w:r>
        <w:t xml:space="preserve"> with 93 times, or 3.8 hours</w:t>
      </w:r>
    </w:p>
    <w:p w:rsidR="00654013" w:rsidRDefault="00654013" w:rsidP="00654013">
      <w:pPr>
        <w:rPr>
          <w:rFonts w:hint="eastAsia"/>
        </w:rPr>
      </w:pPr>
      <w:r>
        <w:rPr>
          <w:rFonts w:hint="eastAsia"/>
        </w:rPr>
        <w:t xml:space="preserve">61. </w:t>
      </w:r>
      <w:proofErr w:type="spellStart"/>
      <w:r>
        <w:rPr>
          <w:rFonts w:hint="eastAsia"/>
        </w:rPr>
        <w:t>愛戀魔法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偶像劇「狼王子」片頭曲</w:t>
      </w:r>
      <w:proofErr w:type="spellEnd"/>
      <w:r>
        <w:rPr>
          <w:rFonts w:hint="eastAsia"/>
        </w:rPr>
        <w:t xml:space="preserve"> by </w:t>
      </w:r>
      <w:proofErr w:type="spellStart"/>
      <w:r>
        <w:rPr>
          <w:rFonts w:hint="eastAsia"/>
        </w:rPr>
        <w:t>Bii</w:t>
      </w:r>
      <w:proofErr w:type="spellEnd"/>
      <w:r>
        <w:rPr>
          <w:rFonts w:hint="eastAsia"/>
        </w:rPr>
        <w:t xml:space="preserve"> with 91 times, or 6.6 hours</w:t>
      </w:r>
    </w:p>
    <w:p w:rsidR="00654013" w:rsidRDefault="00654013" w:rsidP="00654013">
      <w:r>
        <w:t>62. Anymore by John Wolf with 91 times, or 4.6 hours</w:t>
      </w:r>
    </w:p>
    <w:p w:rsidR="00654013" w:rsidRDefault="00654013" w:rsidP="00654013">
      <w:r>
        <w:t xml:space="preserve">63. Psycho (feat. Ty </w:t>
      </w:r>
      <w:proofErr w:type="spellStart"/>
      <w:r>
        <w:t>Dolla</w:t>
      </w:r>
      <w:proofErr w:type="spellEnd"/>
      <w:r>
        <w:t xml:space="preserve"> $</w:t>
      </w:r>
      <w:proofErr w:type="spellStart"/>
      <w:r>
        <w:t>ign</w:t>
      </w:r>
      <w:proofErr w:type="spellEnd"/>
      <w:r>
        <w:t>) by Post Malone with 88 times, or 5.4 hours</w:t>
      </w:r>
    </w:p>
    <w:p w:rsidR="00654013" w:rsidRDefault="00654013" w:rsidP="00654013">
      <w:r>
        <w:t xml:space="preserve">64. So Far Away (feat. Jamie Scott &amp; Romy </w:t>
      </w:r>
      <w:proofErr w:type="spellStart"/>
      <w:r>
        <w:t>Dya</w:t>
      </w:r>
      <w:proofErr w:type="spellEnd"/>
      <w:r>
        <w:t>) by Martin Garrix with 86 times, or 4.4 hours</w:t>
      </w:r>
    </w:p>
    <w:p w:rsidR="00654013" w:rsidRDefault="00654013" w:rsidP="00654013">
      <w:r>
        <w:t xml:space="preserve">65. In My Feelings by </w:t>
      </w:r>
      <w:proofErr w:type="spellStart"/>
      <w:r>
        <w:t>Kehlani</w:t>
      </w:r>
      <w:proofErr w:type="spellEnd"/>
      <w:r>
        <w:t xml:space="preserve"> with 84 times, or 5.1 hours</w:t>
      </w:r>
    </w:p>
    <w:p w:rsidR="00654013" w:rsidRDefault="00654013" w:rsidP="00654013">
      <w:r>
        <w:t>66. Who Do You Love by The Chainsmokers with 83 times, or 5.3 hours</w:t>
      </w:r>
    </w:p>
    <w:p w:rsidR="00654013" w:rsidRDefault="00654013" w:rsidP="00654013">
      <w:r>
        <w:t>67. The Monster by Eminem with 82 times, or 5.7 hours</w:t>
      </w:r>
    </w:p>
    <w:p w:rsidR="00654013" w:rsidRDefault="00654013" w:rsidP="00654013">
      <w:r>
        <w:t xml:space="preserve">68. Loyal (feat. Lil Wayne &amp; </w:t>
      </w:r>
      <w:proofErr w:type="spellStart"/>
      <w:r>
        <w:t>Tyga</w:t>
      </w:r>
      <w:proofErr w:type="spellEnd"/>
      <w:r>
        <w:t>) by Chris Brown with 81 times, or 6.0 hours</w:t>
      </w:r>
    </w:p>
    <w:p w:rsidR="00654013" w:rsidRDefault="00654013" w:rsidP="00654013">
      <w:r>
        <w:t>69. Freaky Friday (feat. Chris Brown) by Lil Dicky with 81 times, or 4.9 hours</w:t>
      </w:r>
    </w:p>
    <w:p w:rsidR="00654013" w:rsidRDefault="00654013" w:rsidP="00654013">
      <w:r>
        <w:t>70. All We Know (feat. Phoebe Ryan) by The Chainsmokers with 80 times, or 4.3 hours</w:t>
      </w:r>
    </w:p>
    <w:p w:rsidR="00654013" w:rsidRDefault="00654013" w:rsidP="00654013">
      <w:r>
        <w:t xml:space="preserve">71. Just </w:t>
      </w:r>
      <w:proofErr w:type="gramStart"/>
      <w:r>
        <w:t>For</w:t>
      </w:r>
      <w:proofErr w:type="gramEnd"/>
      <w:r>
        <w:t xml:space="preserve"> A Moment (feat. Iselin) by </w:t>
      </w:r>
      <w:proofErr w:type="spellStart"/>
      <w:r>
        <w:t>Gryffin</w:t>
      </w:r>
      <w:proofErr w:type="spellEnd"/>
      <w:r>
        <w:t xml:space="preserve"> with 79 times, or 5.6 hours</w:t>
      </w:r>
    </w:p>
    <w:p w:rsidR="00654013" w:rsidRDefault="00654013" w:rsidP="00654013">
      <w:r>
        <w:t>72. Kill My Vibe by XXXTENTACION with 78 times, or 2.8 hours</w:t>
      </w:r>
    </w:p>
    <w:p w:rsidR="00654013" w:rsidRDefault="00654013" w:rsidP="00654013">
      <w:r>
        <w:t>73. X You - Radio Edit by Avicii with 78 times, or 4.3 hours</w:t>
      </w:r>
    </w:p>
    <w:p w:rsidR="00654013" w:rsidRDefault="00654013" w:rsidP="00654013">
      <w:r>
        <w:t>74. Bay Breeze by FortyThr33 with 76 times, or 5.1 hours</w:t>
      </w:r>
    </w:p>
    <w:p w:rsidR="00654013" w:rsidRDefault="00654013" w:rsidP="00654013">
      <w:r>
        <w:t>75. Me, Myself &amp; I by G-</w:t>
      </w:r>
      <w:proofErr w:type="spellStart"/>
      <w:r>
        <w:t>Eazy</w:t>
      </w:r>
      <w:proofErr w:type="spellEnd"/>
      <w:r>
        <w:t xml:space="preserve"> with 75 times, or 5.3 hours</w:t>
      </w:r>
    </w:p>
    <w:p w:rsidR="00654013" w:rsidRDefault="00654013" w:rsidP="00654013">
      <w:r>
        <w:t>76. XO Tour Llif3 by Lil Uzi Vert with 75 times, or 3.8 hours</w:t>
      </w:r>
    </w:p>
    <w:p w:rsidR="00654013" w:rsidRDefault="00654013" w:rsidP="00654013">
      <w:r>
        <w:lastRenderedPageBreak/>
        <w:t xml:space="preserve">77. Hold On (feat. Michel </w:t>
      </w:r>
      <w:proofErr w:type="spellStart"/>
      <w:r>
        <w:t>Zitron</w:t>
      </w:r>
      <w:proofErr w:type="spellEnd"/>
      <w:r>
        <w:t>) by Martin Garrix with 74 times, or 5.0 hours</w:t>
      </w:r>
    </w:p>
    <w:p w:rsidR="00654013" w:rsidRDefault="00654013" w:rsidP="00654013">
      <w:pPr>
        <w:rPr>
          <w:rFonts w:hint="eastAsia"/>
        </w:rPr>
      </w:pPr>
      <w:r>
        <w:rPr>
          <w:rFonts w:hint="eastAsia"/>
        </w:rPr>
        <w:t xml:space="preserve">78. </w:t>
      </w:r>
      <w:proofErr w:type="spellStart"/>
      <w:r>
        <w:rPr>
          <w:rFonts w:hint="eastAsia"/>
        </w:rPr>
        <w:t>銀河修理員</w:t>
      </w:r>
      <w:proofErr w:type="spellEnd"/>
      <w:r>
        <w:rPr>
          <w:rFonts w:hint="eastAsia"/>
        </w:rPr>
        <w:t xml:space="preserve"> by Dear Jane with 74 times, or 4.8 hours</w:t>
      </w:r>
    </w:p>
    <w:p w:rsidR="00654013" w:rsidRDefault="00654013" w:rsidP="00654013">
      <w:pPr>
        <w:rPr>
          <w:rFonts w:hint="eastAsia"/>
        </w:rPr>
      </w:pPr>
      <w:r>
        <w:rPr>
          <w:rFonts w:hint="eastAsia"/>
        </w:rPr>
        <w:t xml:space="preserve">79. </w:t>
      </w:r>
      <w:proofErr w:type="spellStart"/>
      <w:r>
        <w:rPr>
          <w:rFonts w:hint="eastAsia"/>
        </w:rPr>
        <w:t>兩個人的回憶一個人過</w:t>
      </w:r>
      <w:proofErr w:type="spellEnd"/>
      <w:r>
        <w:rPr>
          <w:rFonts w:hint="eastAsia"/>
        </w:rPr>
        <w:t xml:space="preserve"> by Ada Zhuang with 73 times, or 5.4 hours</w:t>
      </w:r>
    </w:p>
    <w:p w:rsidR="00654013" w:rsidRDefault="00654013" w:rsidP="00654013">
      <w:r>
        <w:t>80. Let Me Love You by DJ Snake with 73 times, or 4.2 hours</w:t>
      </w:r>
    </w:p>
    <w:p w:rsidR="00654013" w:rsidRDefault="00654013" w:rsidP="00654013">
      <w:r>
        <w:t>81. Legends by Juice WRLD with 73 times, or 3.9 hours</w:t>
      </w:r>
    </w:p>
    <w:p w:rsidR="00654013" w:rsidRDefault="00654013" w:rsidP="00654013">
      <w:r>
        <w:t>82. Am I Wrong by Nico &amp; Vinz with 72 times, or 4.9 hours</w:t>
      </w:r>
    </w:p>
    <w:p w:rsidR="00654013" w:rsidRDefault="00654013" w:rsidP="00654013">
      <w:r>
        <w:t>83. Love Me Now by John Legend with 72 times, or 4.2 hours</w:t>
      </w:r>
    </w:p>
    <w:p w:rsidR="00654013" w:rsidRDefault="00654013" w:rsidP="00654013">
      <w:r>
        <w:t xml:space="preserve">84. </w:t>
      </w:r>
      <w:proofErr w:type="spellStart"/>
      <w:r>
        <w:rPr>
          <w:rFonts w:hint="eastAsia"/>
        </w:rPr>
        <w:t>歌頌者</w:t>
      </w:r>
      <w:proofErr w:type="spellEnd"/>
      <w:r>
        <w:t xml:space="preserve"> by </w:t>
      </w:r>
      <w:proofErr w:type="spellStart"/>
      <w:r>
        <w:rPr>
          <w:rFonts w:ascii="Microsoft JhengHei" w:eastAsia="Microsoft JhengHei" w:hAnsi="Microsoft JhengHei" w:cs="Microsoft JhengHei" w:hint="eastAsia"/>
        </w:rPr>
        <w:t>吳</w:t>
      </w:r>
      <w:r>
        <w:rPr>
          <w:rFonts w:hint="eastAsia"/>
        </w:rPr>
        <w:t>青峰</w:t>
      </w:r>
      <w:proofErr w:type="spellEnd"/>
      <w:r>
        <w:t xml:space="preserve"> with 72 times, or 6.2 hours</w:t>
      </w:r>
    </w:p>
    <w:p w:rsidR="00654013" w:rsidRDefault="00654013" w:rsidP="00654013">
      <w:r>
        <w:t>85. Hold Me by R3HAB with 71 times, or 3.2 hours</w:t>
      </w:r>
    </w:p>
    <w:p w:rsidR="00654013" w:rsidRDefault="00654013" w:rsidP="00654013">
      <w:r>
        <w:t>86. Kills You Slowly by The Chainsmokers with 71 times, or 4.2 hours</w:t>
      </w:r>
    </w:p>
    <w:p w:rsidR="00654013" w:rsidRDefault="00654013" w:rsidP="00654013">
      <w:r>
        <w:t>87. Purpose by Justin Bieber with 69 times, or 4.1 hours</w:t>
      </w:r>
    </w:p>
    <w:p w:rsidR="00654013" w:rsidRDefault="00654013" w:rsidP="00654013">
      <w:r>
        <w:t>88. Paranoid by Post Malone with 69 times, or 4.2 hours</w:t>
      </w:r>
    </w:p>
    <w:p w:rsidR="00654013" w:rsidRDefault="00654013" w:rsidP="00654013">
      <w:r>
        <w:t>89. We Are by Jo Cohen with 68 times, or 4.5 hours</w:t>
      </w:r>
    </w:p>
    <w:p w:rsidR="00654013" w:rsidRDefault="00654013" w:rsidP="00654013">
      <w:pPr>
        <w:rPr>
          <w:rFonts w:hint="eastAsia"/>
        </w:rPr>
      </w:pPr>
      <w:r>
        <w:rPr>
          <w:rFonts w:hint="eastAsia"/>
        </w:rPr>
        <w:t xml:space="preserve">90. </w:t>
      </w:r>
      <w:proofErr w:type="spellStart"/>
      <w:r>
        <w:rPr>
          <w:rFonts w:hint="eastAsia"/>
        </w:rPr>
        <w:t>一去不返</w:t>
      </w:r>
      <w:proofErr w:type="spellEnd"/>
      <w:r>
        <w:rPr>
          <w:rFonts w:hint="eastAsia"/>
        </w:rPr>
        <w:t xml:space="preserve"> by Dear Jane with 67 times, or 5.3 hours</w:t>
      </w:r>
    </w:p>
    <w:p w:rsidR="00654013" w:rsidRDefault="00654013" w:rsidP="00654013">
      <w:r>
        <w:t xml:space="preserve">91. Hardest </w:t>
      </w:r>
      <w:proofErr w:type="gramStart"/>
      <w:r>
        <w:t>To</w:t>
      </w:r>
      <w:proofErr w:type="gramEnd"/>
      <w:r>
        <w:t xml:space="preserve"> Love by The </w:t>
      </w:r>
      <w:proofErr w:type="spellStart"/>
      <w:r>
        <w:t>Weeknd</w:t>
      </w:r>
      <w:proofErr w:type="spellEnd"/>
      <w:r>
        <w:t xml:space="preserve"> with 66 times, or 3.9 hours</w:t>
      </w:r>
    </w:p>
    <w:p w:rsidR="00654013" w:rsidRDefault="00654013" w:rsidP="00654013">
      <w:r>
        <w:t xml:space="preserve">92. Shine by </w:t>
      </w:r>
      <w:proofErr w:type="spellStart"/>
      <w:r>
        <w:t>Spektrem</w:t>
      </w:r>
      <w:proofErr w:type="spellEnd"/>
      <w:r>
        <w:t xml:space="preserve"> with 66 times, or 4.2 hours</w:t>
      </w:r>
    </w:p>
    <w:p w:rsidR="00654013" w:rsidRDefault="00654013" w:rsidP="00654013">
      <w:r>
        <w:t xml:space="preserve">93. </w:t>
      </w:r>
      <w:proofErr w:type="spellStart"/>
      <w:r>
        <w:rPr>
          <w:rFonts w:hint="eastAsia"/>
        </w:rPr>
        <w:t>僕らのゴォール</w:t>
      </w:r>
      <w:proofErr w:type="spellEnd"/>
      <w:r>
        <w:t>! (</w:t>
      </w:r>
      <w:r>
        <w:rPr>
          <w:rFonts w:hint="eastAsia"/>
        </w:rPr>
        <w:t>第</w:t>
      </w:r>
      <w:r>
        <w:t>108</w:t>
      </w:r>
      <w:r>
        <w:rPr>
          <w:rFonts w:hint="eastAsia"/>
        </w:rPr>
        <w:t>話〜</w:t>
      </w:r>
      <w:r>
        <w:t>127</w:t>
      </w:r>
      <w:r>
        <w:rPr>
          <w:rFonts w:hint="eastAsia"/>
        </w:rPr>
        <w:t>話</w:t>
      </w:r>
      <w:r>
        <w:t xml:space="preserve"> OP) by </w:t>
      </w:r>
      <w:proofErr w:type="spellStart"/>
      <w:r>
        <w:t>Muray</w:t>
      </w:r>
      <w:proofErr w:type="spellEnd"/>
      <w:r>
        <w:t xml:space="preserve"> with 66 times, or 5.9 hours</w:t>
      </w:r>
    </w:p>
    <w:p w:rsidR="00654013" w:rsidRDefault="00654013" w:rsidP="00654013">
      <w:r>
        <w:t xml:space="preserve">94. </w:t>
      </w:r>
      <w:proofErr w:type="spellStart"/>
      <w:r>
        <w:t>i'm</w:t>
      </w:r>
      <w:proofErr w:type="spellEnd"/>
      <w:r>
        <w:t xml:space="preserve"> so tired... by </w:t>
      </w:r>
      <w:proofErr w:type="spellStart"/>
      <w:r>
        <w:t>Lauv</w:t>
      </w:r>
      <w:proofErr w:type="spellEnd"/>
      <w:r>
        <w:t xml:space="preserve"> with 66 times, or 3.0 hours</w:t>
      </w:r>
    </w:p>
    <w:p w:rsidR="00654013" w:rsidRDefault="00654013" w:rsidP="00654013">
      <w:r>
        <w:t>95. FANCY by TWICE with 66 times, or 3.9 hours</w:t>
      </w:r>
    </w:p>
    <w:p w:rsidR="00654013" w:rsidRDefault="00654013" w:rsidP="00654013">
      <w:r>
        <w:t xml:space="preserve">96. It </w:t>
      </w:r>
      <w:proofErr w:type="spellStart"/>
      <w:r>
        <w:t>Ain't</w:t>
      </w:r>
      <w:proofErr w:type="spellEnd"/>
      <w:r>
        <w:t xml:space="preserve"> Me (with Selena Gomez) by </w:t>
      </w:r>
      <w:proofErr w:type="spellStart"/>
      <w:r>
        <w:t>Kygo</w:t>
      </w:r>
      <w:proofErr w:type="spellEnd"/>
      <w:r>
        <w:t xml:space="preserve"> with 65 times, or 3.5 hours</w:t>
      </w:r>
    </w:p>
    <w:p w:rsidR="00654013" w:rsidRDefault="00654013" w:rsidP="00654013">
      <w:pPr>
        <w:rPr>
          <w:rFonts w:hint="eastAsia"/>
        </w:rPr>
      </w:pPr>
      <w:r>
        <w:rPr>
          <w:rFonts w:hint="eastAsia"/>
        </w:rPr>
        <w:t xml:space="preserve">97. </w:t>
      </w:r>
      <w:proofErr w:type="spellStart"/>
      <w:r>
        <w:rPr>
          <w:rFonts w:hint="eastAsia"/>
        </w:rPr>
        <w:t>和平分手</w:t>
      </w:r>
      <w:proofErr w:type="spellEnd"/>
      <w:r>
        <w:rPr>
          <w:rFonts w:hint="eastAsia"/>
        </w:rPr>
        <w:t xml:space="preserve"> by Rachel Liang with 65 times, or 5.2 hours</w:t>
      </w:r>
    </w:p>
    <w:p w:rsidR="00654013" w:rsidRDefault="00654013" w:rsidP="00654013">
      <w:r>
        <w:t xml:space="preserve">98. Reminder by The </w:t>
      </w:r>
      <w:proofErr w:type="spellStart"/>
      <w:r>
        <w:t>Weeknd</w:t>
      </w:r>
      <w:proofErr w:type="spellEnd"/>
      <w:r>
        <w:t xml:space="preserve"> with 65 times, or 4.0 hours</w:t>
      </w:r>
    </w:p>
    <w:p w:rsidR="00654013" w:rsidRDefault="00654013" w:rsidP="00654013">
      <w:r>
        <w:t xml:space="preserve">99. Lighthouse - </w:t>
      </w:r>
      <w:proofErr w:type="spellStart"/>
      <w:r>
        <w:t>Andrelli</w:t>
      </w:r>
      <w:proofErr w:type="spellEnd"/>
      <w:r>
        <w:t xml:space="preserve"> Remix by Hearts &amp; Colors with 65 times, or 3.9 hours</w:t>
      </w:r>
    </w:p>
    <w:p w:rsidR="00654013" w:rsidRDefault="00654013" w:rsidP="00654013">
      <w:r>
        <w:t>100. What I Like About You (feat. Theresa Rex) by Jonas Blue with 65 times, or 3.9 hours</w:t>
      </w:r>
    </w:p>
    <w:p w:rsidR="00654013" w:rsidRDefault="00654013" w:rsidP="00654013">
      <w:r>
        <w:t>101. Colors by Halsey with 64 times, or 4.5 hours</w:t>
      </w:r>
    </w:p>
    <w:p w:rsidR="00654013" w:rsidRDefault="00654013" w:rsidP="00654013">
      <w:r>
        <w:lastRenderedPageBreak/>
        <w:t>102. Sunflower - Spider-Man: Into the Spider-Verse by Post Malone with 64 times, or 2.8 hours</w:t>
      </w:r>
    </w:p>
    <w:p w:rsidR="00654013" w:rsidRDefault="00654013" w:rsidP="00654013">
      <w:r>
        <w:t>103. Takeaway (feat. Lennon Stella) by The Chainsmokers with 63 times, or 3.7 hours</w:t>
      </w:r>
    </w:p>
    <w:p w:rsidR="00654013" w:rsidRDefault="00654013" w:rsidP="00654013">
      <w:r>
        <w:t>104. Running Over (feat. Lil Dicky) by Justin Bieber with 62 times, or 3.1 hours</w:t>
      </w:r>
    </w:p>
    <w:p w:rsidR="00654013" w:rsidRDefault="00654013" w:rsidP="00654013">
      <w:r>
        <w:t xml:space="preserve">105. Happier by </w:t>
      </w:r>
      <w:proofErr w:type="spellStart"/>
      <w:r>
        <w:t>Marshmello</w:t>
      </w:r>
      <w:proofErr w:type="spellEnd"/>
      <w:r>
        <w:t xml:space="preserve"> with 61 times, or 3.6 hours</w:t>
      </w:r>
    </w:p>
    <w:p w:rsidR="00654013" w:rsidRDefault="00654013" w:rsidP="00654013">
      <w:r>
        <w:t xml:space="preserve">106. See You Again (feat. Charlie </w:t>
      </w:r>
      <w:proofErr w:type="spellStart"/>
      <w:r>
        <w:t>Puth</w:t>
      </w:r>
      <w:proofErr w:type="spellEnd"/>
      <w:r>
        <w:t>) by Wiz Khalifa with 60 times, or 3.8 hours</w:t>
      </w:r>
    </w:p>
    <w:p w:rsidR="00654013" w:rsidRDefault="00654013" w:rsidP="00654013">
      <w:r>
        <w:t xml:space="preserve">107. Back </w:t>
      </w:r>
      <w:proofErr w:type="gramStart"/>
      <w:r>
        <w:t>To</w:t>
      </w:r>
      <w:proofErr w:type="gramEnd"/>
      <w:r>
        <w:t xml:space="preserve"> You - From 13 Reasons Why – Season 2 Soundtrack by Selena Gomez with 60 times, or 3.4 hours</w:t>
      </w:r>
    </w:p>
    <w:p w:rsidR="00654013" w:rsidRDefault="00654013" w:rsidP="00654013">
      <w:r>
        <w:t>108. Let You Down by NF with 59 times, or 3.5 hours</w:t>
      </w:r>
    </w:p>
    <w:p w:rsidR="00654013" w:rsidRDefault="00654013" w:rsidP="00654013">
      <w:r>
        <w:t>109. No Brainer by DJ Khaled with 58 times, or 4.2 hours</w:t>
      </w:r>
    </w:p>
    <w:p w:rsidR="00654013" w:rsidRDefault="00654013" w:rsidP="00654013">
      <w:pPr>
        <w:rPr>
          <w:rFonts w:hint="eastAsia"/>
        </w:rPr>
      </w:pPr>
      <w:r>
        <w:rPr>
          <w:rFonts w:hint="eastAsia"/>
        </w:rPr>
        <w:t xml:space="preserve">110. </w:t>
      </w:r>
      <w:proofErr w:type="spellStart"/>
      <w:r>
        <w:rPr>
          <w:rFonts w:hint="eastAsia"/>
        </w:rPr>
        <w:t>人質</w:t>
      </w:r>
      <w:proofErr w:type="spellEnd"/>
      <w:r>
        <w:rPr>
          <w:rFonts w:hint="eastAsia"/>
        </w:rPr>
        <w:t xml:space="preserve"> by A-Mei Chang with 57 times, or 3.7 hours</w:t>
      </w:r>
    </w:p>
    <w:p w:rsidR="00654013" w:rsidRDefault="00654013" w:rsidP="00654013">
      <w:r>
        <w:t>111. Superheroes by The Script with 57 times, or 3.9 hours</w:t>
      </w:r>
    </w:p>
    <w:p w:rsidR="00654013" w:rsidRDefault="00654013" w:rsidP="00654013">
      <w:r>
        <w:t>112. Fall by Eminem with 57 times, or 4.1 hours</w:t>
      </w:r>
    </w:p>
    <w:p w:rsidR="00654013" w:rsidRDefault="00654013" w:rsidP="00654013">
      <w:r>
        <w:t>113. Perfect Strangers by Jonas Blue with 56 times, or 3.1 hours</w:t>
      </w:r>
    </w:p>
    <w:p w:rsidR="00654013" w:rsidRDefault="00654013" w:rsidP="00654013">
      <w:r>
        <w:t>114. My Bad by Khalid with 56 times, or 2.6 hours</w:t>
      </w:r>
    </w:p>
    <w:p w:rsidR="00654013" w:rsidRDefault="00654013" w:rsidP="00654013">
      <w:r>
        <w:t xml:space="preserve">115. Fight Song by Rachel </w:t>
      </w:r>
      <w:proofErr w:type="spellStart"/>
      <w:r>
        <w:t>Platten</w:t>
      </w:r>
      <w:proofErr w:type="spellEnd"/>
      <w:r>
        <w:t xml:space="preserve"> with 56 times, or 3.2 hours</w:t>
      </w:r>
    </w:p>
    <w:p w:rsidR="00654013" w:rsidRDefault="00654013" w:rsidP="00654013">
      <w:r>
        <w:t xml:space="preserve">116. Midnight (feat. Liam Payne) by </w:t>
      </w:r>
      <w:proofErr w:type="spellStart"/>
      <w:r>
        <w:t>Alesso</w:t>
      </w:r>
      <w:proofErr w:type="spellEnd"/>
      <w:r>
        <w:t xml:space="preserve"> with 55 times, or 3.4 hours</w:t>
      </w:r>
    </w:p>
    <w:p w:rsidR="00654013" w:rsidRDefault="00654013" w:rsidP="00654013">
      <w:pPr>
        <w:rPr>
          <w:rFonts w:hint="eastAsia"/>
        </w:rPr>
      </w:pPr>
      <w:r>
        <w:rPr>
          <w:rFonts w:hint="eastAsia"/>
        </w:rPr>
        <w:t xml:space="preserve">117. </w:t>
      </w:r>
      <w:proofErr w:type="spellStart"/>
      <w:r>
        <w:rPr>
          <w:rFonts w:hint="eastAsia"/>
        </w:rPr>
        <w:t>追光者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電視劇夏至未至插曲</w:t>
      </w:r>
      <w:proofErr w:type="spellEnd"/>
      <w:r>
        <w:rPr>
          <w:rFonts w:hint="eastAsia"/>
        </w:rPr>
        <w:t xml:space="preserve"> by Yoyo Sham with 55 times, or 3.6 hours</w:t>
      </w:r>
    </w:p>
    <w:p w:rsidR="00654013" w:rsidRDefault="00654013" w:rsidP="00654013">
      <w:r>
        <w:t>118. Intentions by Justin Bieber with 55 times, or 3.2 hours</w:t>
      </w:r>
    </w:p>
    <w:p w:rsidR="00654013" w:rsidRDefault="00654013" w:rsidP="00654013">
      <w:r>
        <w:t>119. Somebody by The Chainsmokers with 54 times, or 3.3 hours</w:t>
      </w:r>
    </w:p>
    <w:p w:rsidR="00654013" w:rsidRDefault="00654013" w:rsidP="00654013">
      <w:r>
        <w:t>120. The Feeling by Justin Bieber with 54 times, or 3.7 hours</w:t>
      </w:r>
    </w:p>
    <w:p w:rsidR="00654013" w:rsidRDefault="00654013" w:rsidP="00654013">
      <w:r>
        <w:t>121. No Sleep (feat. Bonn) by Martin Garrix with 54 times, or 3.1 hours</w:t>
      </w:r>
    </w:p>
    <w:p w:rsidR="00654013" w:rsidRDefault="00654013" w:rsidP="00654013">
      <w:r>
        <w:t>122. PLAYING WITH FIRE by BLACKPINK with 54 times, or 2.9 hours</w:t>
      </w:r>
    </w:p>
    <w:p w:rsidR="00654013" w:rsidRDefault="00654013" w:rsidP="00654013">
      <w:r>
        <w:t>123. HIGHEST IN THE ROOM by Travis Scott with 54 times, or 2.6 hours</w:t>
      </w:r>
    </w:p>
    <w:p w:rsidR="00654013" w:rsidRDefault="00654013" w:rsidP="00654013">
      <w:r>
        <w:t xml:space="preserve">124. This Town (feat. Sasha Sloan) by </w:t>
      </w:r>
      <w:proofErr w:type="spellStart"/>
      <w:r>
        <w:t>Kygo</w:t>
      </w:r>
      <w:proofErr w:type="spellEnd"/>
      <w:r>
        <w:t xml:space="preserve"> with 53 times, or 3.0 hours</w:t>
      </w:r>
    </w:p>
    <w:p w:rsidR="00654013" w:rsidRDefault="00654013" w:rsidP="00654013">
      <w:r>
        <w:t xml:space="preserve">125. Nice </w:t>
      </w:r>
      <w:proofErr w:type="gramStart"/>
      <w:r>
        <w:t>For</w:t>
      </w:r>
      <w:proofErr w:type="gramEnd"/>
      <w:r>
        <w:t xml:space="preserve"> What by Drake with 53 times, or 3.1 hours</w:t>
      </w:r>
    </w:p>
    <w:p w:rsidR="00654013" w:rsidRDefault="00654013" w:rsidP="00654013">
      <w:r>
        <w:t>126. Lullaby by R3HAB with 51 times, or 2.3 hours</w:t>
      </w:r>
    </w:p>
    <w:p w:rsidR="00654013" w:rsidRDefault="00654013" w:rsidP="00654013">
      <w:r>
        <w:lastRenderedPageBreak/>
        <w:t xml:space="preserve">127. Ball </w:t>
      </w:r>
      <w:proofErr w:type="gramStart"/>
      <w:r>
        <w:t>For</w:t>
      </w:r>
      <w:proofErr w:type="gramEnd"/>
      <w:r>
        <w:t xml:space="preserve"> Me (feat. Nicki Minaj) by Post Malone with 50 times, or 2.9 hours</w:t>
      </w:r>
    </w:p>
    <w:p w:rsidR="00654013" w:rsidRDefault="00654013" w:rsidP="00654013">
      <w:r>
        <w:t>128. Potions by SLANDER with 50 times, or 3.0 hours</w:t>
      </w:r>
    </w:p>
    <w:p w:rsidR="00654013" w:rsidRDefault="00654013" w:rsidP="00654013">
      <w:r>
        <w:t>129. Symphony (feat. Zara Larsson) by Clean Bandit with 50 times, or 3.0 hours</w:t>
      </w:r>
    </w:p>
    <w:p w:rsidR="00654013" w:rsidRDefault="00654013" w:rsidP="00654013">
      <w:r>
        <w:t xml:space="preserve">130. </w:t>
      </w:r>
      <w:proofErr w:type="spellStart"/>
      <w:r>
        <w:t>Killshot</w:t>
      </w:r>
      <w:proofErr w:type="spellEnd"/>
      <w:r>
        <w:t xml:space="preserve"> by Eminem with 50 times, or 3.5 hours</w:t>
      </w:r>
    </w:p>
    <w:p w:rsidR="00654013" w:rsidRDefault="00654013" w:rsidP="00654013">
      <w:r>
        <w:t>131. Tired by Alan Walker with 50 times, or 2.7 hours</w:t>
      </w:r>
    </w:p>
    <w:p w:rsidR="00654013" w:rsidRDefault="00654013" w:rsidP="00654013">
      <w:r>
        <w:t xml:space="preserve">132. The Middle by </w:t>
      </w:r>
      <w:proofErr w:type="spellStart"/>
      <w:r>
        <w:t>Zedd</w:t>
      </w:r>
      <w:proofErr w:type="spellEnd"/>
      <w:r>
        <w:t xml:space="preserve"> with 50 times, or 2.6 hours</w:t>
      </w:r>
    </w:p>
    <w:p w:rsidR="00654013" w:rsidRDefault="00654013" w:rsidP="00654013">
      <w:r>
        <w:t xml:space="preserve">133. Last Summer by </w:t>
      </w:r>
      <w:proofErr w:type="spellStart"/>
      <w:r>
        <w:t>Ikson</w:t>
      </w:r>
      <w:proofErr w:type="spellEnd"/>
      <w:r>
        <w:t xml:space="preserve"> with 50 times, or 2.3 hours</w:t>
      </w:r>
    </w:p>
    <w:p w:rsidR="00654013" w:rsidRDefault="00654013" w:rsidP="00654013">
      <w:r>
        <w:t>134. Love Yourself by Justin Bieber with 49 times, or 3.2 hours</w:t>
      </w:r>
    </w:p>
    <w:p w:rsidR="00654013" w:rsidRDefault="00654013" w:rsidP="00654013">
      <w:r>
        <w:t xml:space="preserve">135. I'm the One (feat. Justin Bieber, </w:t>
      </w:r>
      <w:proofErr w:type="spellStart"/>
      <w:r>
        <w:t>Quavo</w:t>
      </w:r>
      <w:proofErr w:type="spellEnd"/>
      <w:r>
        <w:t>, Chance the Rapper &amp; Lil Wayne) by DJ Khaled with 49 times, or 3.9 hours</w:t>
      </w:r>
    </w:p>
    <w:p w:rsidR="00654013" w:rsidRDefault="00654013" w:rsidP="00654013">
      <w:r>
        <w:t>136. SEE U LATER by BLACKPINK with 49 times, or 2.7 hours</w:t>
      </w:r>
    </w:p>
    <w:p w:rsidR="00654013" w:rsidRDefault="00654013" w:rsidP="00654013">
      <w:r>
        <w:t xml:space="preserve">137. Party Monster by The </w:t>
      </w:r>
      <w:proofErr w:type="spellStart"/>
      <w:r>
        <w:t>Weeknd</w:t>
      </w:r>
      <w:proofErr w:type="spellEnd"/>
      <w:r>
        <w:t xml:space="preserve"> with 48 times, or 3.3 hours</w:t>
      </w:r>
    </w:p>
    <w:p w:rsidR="00654013" w:rsidRDefault="00654013" w:rsidP="00654013">
      <w:r>
        <w:t>138. Mama by Jonas Blue with 48 times, or 2.5 hours</w:t>
      </w:r>
    </w:p>
    <w:p w:rsidR="00654013" w:rsidRDefault="00654013" w:rsidP="00654013">
      <w:r>
        <w:t xml:space="preserve">139. Blinding Lights by The </w:t>
      </w:r>
      <w:proofErr w:type="spellStart"/>
      <w:r>
        <w:t>Weeknd</w:t>
      </w:r>
      <w:proofErr w:type="spellEnd"/>
      <w:r>
        <w:t xml:space="preserve"> with 48 times, or 2.7 hours</w:t>
      </w:r>
    </w:p>
    <w:p w:rsidR="00654013" w:rsidRDefault="00654013" w:rsidP="00654013">
      <w:r>
        <w:t>140. Forever Young by BLACKPINK with 48 times, or 3.1 hours</w:t>
      </w:r>
    </w:p>
    <w:p w:rsidR="00654013" w:rsidRDefault="00654013" w:rsidP="00654013">
      <w:r>
        <w:t>141. Boom Clap by Charli XCX with 48 times, or 2.2 hours</w:t>
      </w:r>
    </w:p>
    <w:p w:rsidR="00654013" w:rsidRDefault="00654013" w:rsidP="00654013">
      <w:pPr>
        <w:rPr>
          <w:rFonts w:hint="eastAsia"/>
        </w:rPr>
      </w:pPr>
      <w:r>
        <w:rPr>
          <w:rFonts w:hint="eastAsia"/>
        </w:rPr>
        <w:t xml:space="preserve">142. </w:t>
      </w:r>
      <w:proofErr w:type="spellStart"/>
      <w:r>
        <w:rPr>
          <w:rFonts w:hint="eastAsia"/>
        </w:rPr>
        <w:t>我本人</w:t>
      </w:r>
      <w:proofErr w:type="spellEnd"/>
      <w:r>
        <w:rPr>
          <w:rFonts w:hint="eastAsia"/>
        </w:rPr>
        <w:t xml:space="preserve"> by Kary Ng with 47 times, or 3.4 hours</w:t>
      </w:r>
    </w:p>
    <w:p w:rsidR="00654013" w:rsidRDefault="00654013" w:rsidP="00654013">
      <w:r>
        <w:t>143. You Don't Know About Me (R3hab Remix) by Ella Vos with 47 times, or 2.1 hours</w:t>
      </w:r>
    </w:p>
    <w:p w:rsidR="00654013" w:rsidRDefault="00654013" w:rsidP="00654013">
      <w:r>
        <w:t>144. WHISTLE by BLACKPINK with 46 times, or 2.7 hours</w:t>
      </w:r>
    </w:p>
    <w:p w:rsidR="00654013" w:rsidRDefault="00654013" w:rsidP="00654013">
      <w:r>
        <w:t xml:space="preserve">145. Happy Now by </w:t>
      </w:r>
      <w:proofErr w:type="spellStart"/>
      <w:r>
        <w:t>Kygo</w:t>
      </w:r>
      <w:proofErr w:type="spellEnd"/>
      <w:r>
        <w:t xml:space="preserve"> with 46 times, or 2.7 hours</w:t>
      </w:r>
    </w:p>
    <w:p w:rsidR="00654013" w:rsidRDefault="00654013" w:rsidP="00654013">
      <w:r>
        <w:t>146. Red by Taylor Swift with 46 times, or 2.8 hours</w:t>
      </w:r>
    </w:p>
    <w:p w:rsidR="00654013" w:rsidRDefault="00654013" w:rsidP="00654013">
      <w:r>
        <w:t xml:space="preserve">147. </w:t>
      </w:r>
      <w:proofErr w:type="spellStart"/>
      <w:r>
        <w:rPr>
          <w:rFonts w:hint="eastAsia"/>
        </w:rPr>
        <w:t>在青春迷失的咖啡館</w:t>
      </w:r>
      <w:proofErr w:type="spellEnd"/>
      <w:r>
        <w:t xml:space="preserve"> by Cyndi Wang with 46 times, or 2.8 hours</w:t>
      </w:r>
    </w:p>
    <w:p w:rsidR="00654013" w:rsidRDefault="00654013" w:rsidP="00654013">
      <w:r>
        <w:t xml:space="preserve">148. Stay (feat. Maty Noyes) by </w:t>
      </w:r>
      <w:proofErr w:type="spellStart"/>
      <w:r>
        <w:t>Kygo</w:t>
      </w:r>
      <w:proofErr w:type="spellEnd"/>
      <w:r>
        <w:t xml:space="preserve"> with 46 times, or 3.0 hours</w:t>
      </w:r>
    </w:p>
    <w:p w:rsidR="00654013" w:rsidRDefault="00654013" w:rsidP="00654013">
      <w:r>
        <w:t>149. Black &amp; White by Juice WRLD with 46 times, or 2.4 hours</w:t>
      </w:r>
    </w:p>
    <w:p w:rsidR="00654013" w:rsidRDefault="00654013" w:rsidP="00654013">
      <w:r>
        <w:t>150. Lucid Dreams by Juice WRLD with 46 times, or 3.0 hours</w:t>
      </w:r>
    </w:p>
    <w:p w:rsidR="00654013" w:rsidRDefault="00654013" w:rsidP="00654013">
      <w:r>
        <w:t xml:space="preserve">151. Angel by </w:t>
      </w:r>
      <w:proofErr w:type="spellStart"/>
      <w:r>
        <w:t>Ikson</w:t>
      </w:r>
      <w:proofErr w:type="spellEnd"/>
      <w:r>
        <w:t xml:space="preserve"> with 45 times, or 2.6 hours</w:t>
      </w:r>
    </w:p>
    <w:p w:rsidR="00654013" w:rsidRDefault="00654013" w:rsidP="00654013">
      <w:r>
        <w:lastRenderedPageBreak/>
        <w:t>152. Like That by Kris Wu with 45 times, or 2.9 hours</w:t>
      </w:r>
    </w:p>
    <w:p w:rsidR="00654013" w:rsidRDefault="00654013" w:rsidP="00654013">
      <w:r>
        <w:t xml:space="preserve">153. Blue sky by </w:t>
      </w:r>
      <w:proofErr w:type="spellStart"/>
      <w:r>
        <w:t>Ikson</w:t>
      </w:r>
      <w:proofErr w:type="spellEnd"/>
      <w:r>
        <w:t xml:space="preserve"> with 45 times, or 2.1 hours</w:t>
      </w:r>
    </w:p>
    <w:p w:rsidR="00654013" w:rsidRDefault="00654013" w:rsidP="00654013">
      <w:r>
        <w:t xml:space="preserve">154. All Girls Are </w:t>
      </w:r>
      <w:proofErr w:type="gramStart"/>
      <w:r>
        <w:t>The</w:t>
      </w:r>
      <w:proofErr w:type="gramEnd"/>
      <w:r>
        <w:t xml:space="preserve"> Same by Juice WRLD with 44 times, or 2.0 hours</w:t>
      </w:r>
    </w:p>
    <w:p w:rsidR="00654013" w:rsidRDefault="00654013" w:rsidP="00654013">
      <w:pPr>
        <w:rPr>
          <w:rFonts w:hint="eastAsia"/>
        </w:rPr>
      </w:pPr>
      <w:r>
        <w:rPr>
          <w:rFonts w:hint="eastAsia"/>
        </w:rPr>
        <w:t xml:space="preserve">155. </w:t>
      </w:r>
      <w:proofErr w:type="spellStart"/>
      <w:r>
        <w:rPr>
          <w:rFonts w:hint="eastAsia"/>
        </w:rPr>
        <w:t>煎熬</w:t>
      </w:r>
      <w:proofErr w:type="spellEnd"/>
      <w:r>
        <w:rPr>
          <w:rFonts w:hint="eastAsia"/>
        </w:rPr>
        <w:t xml:space="preserve"> by Jess Lee with 44 times, or 3.2 hours</w:t>
      </w:r>
    </w:p>
    <w:p w:rsidR="00654013" w:rsidRDefault="00654013" w:rsidP="00654013">
      <w:r>
        <w:t>156. Bigger Than Us (feat. Paul Rey) by Dame D.O.L.L.A with 44 times, or 3.4 hours</w:t>
      </w:r>
    </w:p>
    <w:p w:rsidR="00654013" w:rsidRDefault="00654013" w:rsidP="00654013">
      <w:r>
        <w:t xml:space="preserve">157. Fuck Love (feat. </w:t>
      </w:r>
      <w:proofErr w:type="spellStart"/>
      <w:r>
        <w:t>Trippie</w:t>
      </w:r>
      <w:proofErr w:type="spellEnd"/>
      <w:r>
        <w:t xml:space="preserve"> Redd) by XXXTENTACION with 44 times, or 1.8 hours</w:t>
      </w:r>
    </w:p>
    <w:p w:rsidR="00654013" w:rsidRDefault="00654013" w:rsidP="00654013">
      <w:r>
        <w:t xml:space="preserve">158. One Thing Right by </w:t>
      </w:r>
      <w:proofErr w:type="spellStart"/>
      <w:r>
        <w:t>Marshmello</w:t>
      </w:r>
      <w:proofErr w:type="spellEnd"/>
      <w:r>
        <w:t xml:space="preserve"> with 44 times, or 2.2 hours</w:t>
      </w:r>
    </w:p>
    <w:p w:rsidR="00654013" w:rsidRDefault="00654013" w:rsidP="00654013">
      <w:r>
        <w:t>159. Work by Rihanna with 43 times, or 2.6 hours</w:t>
      </w:r>
    </w:p>
    <w:p w:rsidR="00654013" w:rsidRDefault="00654013" w:rsidP="00654013">
      <w:r>
        <w:t>160. Forever (feat. Post Malone &amp; Clever) by Justin Bieber with 43 times, or 2.6 hours</w:t>
      </w:r>
    </w:p>
    <w:p w:rsidR="00654013" w:rsidRDefault="00654013" w:rsidP="00654013">
      <w:r>
        <w:t xml:space="preserve">161. High Hopes by Panic! At </w:t>
      </w:r>
      <w:proofErr w:type="gramStart"/>
      <w:r>
        <w:t>The</w:t>
      </w:r>
      <w:proofErr w:type="gramEnd"/>
      <w:r>
        <w:t xml:space="preserve"> Disco with 42 times, or 2.2 hours</w:t>
      </w:r>
    </w:p>
    <w:p w:rsidR="00654013" w:rsidRDefault="00654013" w:rsidP="00654013">
      <w:r>
        <w:t>162. You should be sad by Halsey with 42 times, or 2.4 hours</w:t>
      </w:r>
    </w:p>
    <w:p w:rsidR="00654013" w:rsidRDefault="00654013" w:rsidP="00654013">
      <w:r>
        <w:t xml:space="preserve">163. Tell Me U Luv Me (with </w:t>
      </w:r>
      <w:proofErr w:type="spellStart"/>
      <w:r>
        <w:t>Trippie</w:t>
      </w:r>
      <w:proofErr w:type="spellEnd"/>
      <w:r>
        <w:t xml:space="preserve"> Redd) by Juice WRLD with 42 times, or 2.1 hours</w:t>
      </w:r>
    </w:p>
    <w:p w:rsidR="00654013" w:rsidRDefault="00654013" w:rsidP="00654013">
      <w:r>
        <w:t>164. What Do You Mean? by Justin Bieber with 42 times, or 2.4 hours</w:t>
      </w:r>
    </w:p>
    <w:p w:rsidR="00654013" w:rsidRDefault="00654013" w:rsidP="00654013">
      <w:r>
        <w:t>165. Nobody Can Hear You by ALIUS with 41 times, or 2.2 hours</w:t>
      </w:r>
    </w:p>
    <w:p w:rsidR="00654013" w:rsidRDefault="00654013" w:rsidP="00654013">
      <w:r>
        <w:t>166. Diamonds by Rihanna with 41 times, or 2.6 hours</w:t>
      </w:r>
    </w:p>
    <w:p w:rsidR="00654013" w:rsidRDefault="00654013" w:rsidP="00654013">
      <w:r>
        <w:t>167. On &amp; On by Cartoon with 41 times, or 2.4 hours</w:t>
      </w:r>
    </w:p>
    <w:p w:rsidR="00654013" w:rsidRDefault="00654013" w:rsidP="00654013">
      <w:r>
        <w:t>168. SOLO by JENNIE with 41 times, or 1.9 hours</w:t>
      </w:r>
    </w:p>
    <w:p w:rsidR="00654013" w:rsidRDefault="00654013" w:rsidP="00654013">
      <w:r>
        <w:t>169. God's Plan by Drake with 40 times, or 2.2 hours</w:t>
      </w:r>
    </w:p>
    <w:p w:rsidR="00654013" w:rsidRDefault="00654013" w:rsidP="00654013">
      <w:r>
        <w:t>170. Ocean (feat. Khalid) by Martin Garrix with 40 times, or 2.4 hours</w:t>
      </w:r>
    </w:p>
    <w:p w:rsidR="00654013" w:rsidRDefault="00654013" w:rsidP="00654013">
      <w:r>
        <w:t>171. Without Me by Halsey with 40 times, or 2.2 hours</w:t>
      </w:r>
    </w:p>
    <w:p w:rsidR="00654013" w:rsidRDefault="00654013" w:rsidP="00654013">
      <w:r>
        <w:t xml:space="preserve">172. Heavy (feat. </w:t>
      </w:r>
      <w:proofErr w:type="spellStart"/>
      <w:r>
        <w:t>Kiiara</w:t>
      </w:r>
      <w:proofErr w:type="spellEnd"/>
      <w:r>
        <w:t xml:space="preserve">) by </w:t>
      </w:r>
      <w:proofErr w:type="spellStart"/>
      <w:r>
        <w:t>Linkin</w:t>
      </w:r>
      <w:proofErr w:type="spellEnd"/>
      <w:r>
        <w:t xml:space="preserve"> Park with 40 times, or 1.9 hours</w:t>
      </w:r>
    </w:p>
    <w:p w:rsidR="00654013" w:rsidRDefault="00654013" w:rsidP="00654013">
      <w:r>
        <w:t xml:space="preserve">173. Don't Know What </w:t>
      </w:r>
      <w:proofErr w:type="gramStart"/>
      <w:r>
        <w:t>To</w:t>
      </w:r>
      <w:proofErr w:type="gramEnd"/>
      <w:r>
        <w:t xml:space="preserve"> Do by BLACKPINK with 40 times, or 2.2 hours</w:t>
      </w:r>
    </w:p>
    <w:p w:rsidR="00654013" w:rsidRDefault="00654013" w:rsidP="00654013">
      <w:r>
        <w:t>174. Paris by The Chainsmokers with 40 times, or 2.4 hours</w:t>
      </w:r>
    </w:p>
    <w:p w:rsidR="00654013" w:rsidRDefault="00654013" w:rsidP="00654013">
      <w:r>
        <w:t>175. Rich &amp; Sad by Post Malone with 40 times, or 2.3 hours</w:t>
      </w:r>
    </w:p>
    <w:p w:rsidR="00654013" w:rsidRDefault="00654013" w:rsidP="00654013">
      <w:r>
        <w:t>176. Symbolism by Electro-Light with 39 times, or 3.2 hours</w:t>
      </w:r>
    </w:p>
    <w:p w:rsidR="00654013" w:rsidRDefault="00654013" w:rsidP="00654013">
      <w:r>
        <w:t>177. Inside Out (feat. Charlee) by The Chainsmokers with 39 times, or 2.5 hours</w:t>
      </w:r>
    </w:p>
    <w:p w:rsidR="00654013" w:rsidRDefault="00654013" w:rsidP="00654013">
      <w:r>
        <w:lastRenderedPageBreak/>
        <w:t>178. Please Don't Go by Joel Adams with 39 times, or 2.3 hours</w:t>
      </w:r>
    </w:p>
    <w:p w:rsidR="00654013" w:rsidRDefault="00654013" w:rsidP="00654013">
      <w:r>
        <w:t>179. Problem by Ariana Grande with 39 times, or 2.1 hours</w:t>
      </w:r>
    </w:p>
    <w:p w:rsidR="00654013" w:rsidRDefault="00654013" w:rsidP="00654013">
      <w:r>
        <w:t>180. The Nights by Avicii with 38 times, or 1.9 hours</w:t>
      </w:r>
    </w:p>
    <w:p w:rsidR="00654013" w:rsidRDefault="00654013" w:rsidP="00654013">
      <w:r>
        <w:t>181. Remember by Liam Payne with 38 times, or 2.0 hours</w:t>
      </w:r>
    </w:p>
    <w:p w:rsidR="00654013" w:rsidRDefault="00654013" w:rsidP="00654013">
      <w:r>
        <w:t>182. We R Who We R by Kesha with 37 times, or 2.1 hours</w:t>
      </w:r>
    </w:p>
    <w:p w:rsidR="00654013" w:rsidRDefault="00654013" w:rsidP="00654013">
      <w:r>
        <w:t xml:space="preserve">183. Stranger Things (feat. OneRepublic) by </w:t>
      </w:r>
      <w:proofErr w:type="spellStart"/>
      <w:r>
        <w:t>Kygo</w:t>
      </w:r>
      <w:proofErr w:type="spellEnd"/>
      <w:r>
        <w:t xml:space="preserve"> with 37 times, or 2.3 hours</w:t>
      </w:r>
    </w:p>
    <w:p w:rsidR="00654013" w:rsidRDefault="00654013" w:rsidP="00654013">
      <w:r>
        <w:t xml:space="preserve">184. </w:t>
      </w:r>
      <w:proofErr w:type="spellStart"/>
      <w:r>
        <w:t>Gashina</w:t>
      </w:r>
      <w:proofErr w:type="spellEnd"/>
      <w:r>
        <w:t xml:space="preserve"> by SUNMI with 37 times, or 1.9 hours</w:t>
      </w:r>
    </w:p>
    <w:p w:rsidR="00654013" w:rsidRDefault="00654013" w:rsidP="00654013">
      <w:r>
        <w:t xml:space="preserve">185. Boy </w:t>
      </w:r>
      <w:proofErr w:type="gramStart"/>
      <w:r>
        <w:t>With</w:t>
      </w:r>
      <w:proofErr w:type="gramEnd"/>
      <w:r>
        <w:t xml:space="preserve"> Luv (feat. Halsey) by BTS with 37 times, or 2.4 hours</w:t>
      </w:r>
    </w:p>
    <w:p w:rsidR="00654013" w:rsidRDefault="00654013" w:rsidP="00654013">
      <w:r>
        <w:t>186. All Night Long by Jonas Blue with 37 times, or 2.1 hours</w:t>
      </w:r>
    </w:p>
    <w:p w:rsidR="00654013" w:rsidRDefault="00654013" w:rsidP="00654013">
      <w:r>
        <w:t>187. GOOBA by 6ix9ine with 37 times, or 1.4 hours</w:t>
      </w:r>
    </w:p>
    <w:p w:rsidR="00654013" w:rsidRDefault="00654013" w:rsidP="00654013">
      <w:r>
        <w:t xml:space="preserve">188. First Time by </w:t>
      </w:r>
      <w:proofErr w:type="spellStart"/>
      <w:r>
        <w:t>Kygo</w:t>
      </w:r>
      <w:proofErr w:type="spellEnd"/>
      <w:r>
        <w:t xml:space="preserve"> with 37 times, or 2.0 hours</w:t>
      </w:r>
    </w:p>
    <w:p w:rsidR="00654013" w:rsidRDefault="00654013" w:rsidP="00654013">
      <w:pPr>
        <w:rPr>
          <w:rFonts w:hint="eastAsia"/>
        </w:rPr>
      </w:pPr>
      <w:r>
        <w:rPr>
          <w:rFonts w:hint="eastAsia"/>
        </w:rPr>
        <w:t xml:space="preserve">189. </w:t>
      </w:r>
      <w:proofErr w:type="spellStart"/>
      <w:r>
        <w:rPr>
          <w:rFonts w:hint="eastAsia"/>
        </w:rPr>
        <w:t>經過一些秋與冬</w:t>
      </w:r>
      <w:proofErr w:type="spellEnd"/>
      <w:r>
        <w:rPr>
          <w:rFonts w:hint="eastAsia"/>
        </w:rPr>
        <w:t xml:space="preserve"> by Dear Jane with 36 times, or 2.4 hours</w:t>
      </w:r>
    </w:p>
    <w:p w:rsidR="00654013" w:rsidRDefault="00654013" w:rsidP="00654013">
      <w:r>
        <w:t>190. MIDDLE CHILD by J. Cole with 36 times, or 2.1 hours</w:t>
      </w:r>
    </w:p>
    <w:p w:rsidR="00654013" w:rsidRDefault="00654013" w:rsidP="00654013">
      <w:r>
        <w:t>191. Setting Fires by The Chainsmokers with 36 times, or 2.5 hours</w:t>
      </w:r>
    </w:p>
    <w:p w:rsidR="00654013" w:rsidRDefault="00654013" w:rsidP="00654013">
      <w:pPr>
        <w:rPr>
          <w:rFonts w:hint="eastAsia"/>
        </w:rPr>
      </w:pPr>
      <w:r>
        <w:rPr>
          <w:rFonts w:hint="eastAsia"/>
        </w:rPr>
        <w:t xml:space="preserve">192. </w:t>
      </w:r>
      <w:proofErr w:type="spellStart"/>
      <w:r>
        <w:rPr>
          <w:rFonts w:hint="eastAsia"/>
        </w:rPr>
        <w:t>無憾的生存</w:t>
      </w:r>
      <w:proofErr w:type="spellEnd"/>
      <w:r>
        <w:rPr>
          <w:rFonts w:hint="eastAsia"/>
        </w:rPr>
        <w:t xml:space="preserve"> by Dear Jane with 36 times, or 2.1 hours</w:t>
      </w:r>
    </w:p>
    <w:p w:rsidR="00654013" w:rsidRDefault="00654013" w:rsidP="00654013">
      <w:r>
        <w:t>193. You Could Be by R3HAB with 36 times, or 1.6 hours</w:t>
      </w:r>
    </w:p>
    <w:p w:rsidR="00654013" w:rsidRDefault="00654013" w:rsidP="00654013">
      <w:r>
        <w:t>194. In My Feelings by Drake with 35 times, or 2.1 hours</w:t>
      </w:r>
    </w:p>
    <w:p w:rsidR="00654013" w:rsidRDefault="00654013" w:rsidP="00654013">
      <w:r>
        <w:t>195. Scared to Be Lonely by Martin Garrix with 35 times, or 2.2 hours</w:t>
      </w:r>
    </w:p>
    <w:p w:rsidR="00654013" w:rsidRDefault="00654013" w:rsidP="00654013">
      <w:r>
        <w:t xml:space="preserve">196. Replay by </w:t>
      </w:r>
      <w:proofErr w:type="spellStart"/>
      <w:r>
        <w:t>Iyaz</w:t>
      </w:r>
      <w:proofErr w:type="spellEnd"/>
      <w:r>
        <w:t xml:space="preserve"> with 34 times, or 1.7 hours</w:t>
      </w:r>
    </w:p>
    <w:p w:rsidR="00654013" w:rsidRDefault="00654013" w:rsidP="00654013">
      <w:r>
        <w:t>197. Complicated by Avril Lavigne with 34 times, or 2.3 hours</w:t>
      </w:r>
    </w:p>
    <w:p w:rsidR="00654013" w:rsidRDefault="00654013" w:rsidP="00654013">
      <w:r>
        <w:t>198. Mistaken (feat. Alex Aris) by Martin Garrix with 34 times, or 2.7 hours</w:t>
      </w:r>
    </w:p>
    <w:p w:rsidR="00654013" w:rsidRDefault="00654013" w:rsidP="00654013">
      <w:r>
        <w:t>199. Malibu Nights by LANY with 34 times, or 2.7 hours</w:t>
      </w:r>
    </w:p>
    <w:p w:rsidR="00654013" w:rsidRDefault="00654013" w:rsidP="00654013">
      <w:r>
        <w:t xml:space="preserve">200. Light by San </w:t>
      </w:r>
      <w:proofErr w:type="spellStart"/>
      <w:r>
        <w:t>Holo</w:t>
      </w:r>
      <w:proofErr w:type="spellEnd"/>
      <w:r>
        <w:t xml:space="preserve"> with 33 times, or 2.2 hours</w:t>
      </w:r>
    </w:p>
    <w:p w:rsidR="00654013" w:rsidRDefault="00654013" w:rsidP="00654013"/>
    <w:p w:rsidR="00654013" w:rsidRDefault="00654013" w:rsidP="00654013"/>
    <w:p w:rsidR="00654013" w:rsidRDefault="00654013" w:rsidP="00654013"/>
    <w:p w:rsidR="00654013" w:rsidRDefault="00654013" w:rsidP="00654013">
      <w:r>
        <w:lastRenderedPageBreak/>
        <w:t>Your top 50 (at most) artists are:</w:t>
      </w:r>
    </w:p>
    <w:p w:rsidR="00654013" w:rsidRDefault="00654013" w:rsidP="00654013">
      <w:r>
        <w:t>1. Juice WRLD with 261 hours</w:t>
      </w:r>
    </w:p>
    <w:p w:rsidR="00654013" w:rsidRDefault="00654013" w:rsidP="00654013">
      <w:r>
        <w:t>2. Justin Bieber with 60 hours</w:t>
      </w:r>
    </w:p>
    <w:p w:rsidR="00654013" w:rsidRDefault="00654013" w:rsidP="00654013">
      <w:r>
        <w:t>3. Martin Garrix with 60 hours</w:t>
      </w:r>
    </w:p>
    <w:p w:rsidR="00654013" w:rsidRDefault="00654013" w:rsidP="00654013">
      <w:r>
        <w:t>4. BLACKPINK with 51 hours</w:t>
      </w:r>
    </w:p>
    <w:p w:rsidR="00654013" w:rsidRDefault="00654013" w:rsidP="00654013">
      <w:r>
        <w:t>5. The Chainsmokers with 50 hours</w:t>
      </w:r>
    </w:p>
    <w:p w:rsidR="00654013" w:rsidRDefault="00654013" w:rsidP="00654013">
      <w:r>
        <w:t>6. Halsey with 40 hours</w:t>
      </w:r>
    </w:p>
    <w:p w:rsidR="00654013" w:rsidRDefault="00654013" w:rsidP="00654013">
      <w:r>
        <w:t>7. Eminem with 30 hours</w:t>
      </w:r>
    </w:p>
    <w:p w:rsidR="00654013" w:rsidRDefault="00654013" w:rsidP="00654013">
      <w:r>
        <w:t>8. Post Malone with 30 hours</w:t>
      </w:r>
    </w:p>
    <w:p w:rsidR="00654013" w:rsidRDefault="00654013" w:rsidP="00654013">
      <w:r>
        <w:t>9. Jonas Blue with 28 hours</w:t>
      </w:r>
    </w:p>
    <w:p w:rsidR="00654013" w:rsidRDefault="00654013" w:rsidP="00654013">
      <w:r>
        <w:t>10. XXXTENTACION with 27 hours</w:t>
      </w:r>
    </w:p>
    <w:p w:rsidR="00654013" w:rsidRDefault="00654013" w:rsidP="00654013">
      <w:r>
        <w:t>11. Avicii with 24 hours</w:t>
      </w:r>
    </w:p>
    <w:p w:rsidR="00654013" w:rsidRDefault="00654013" w:rsidP="00654013">
      <w:r>
        <w:t xml:space="preserve">12. The </w:t>
      </w:r>
      <w:proofErr w:type="spellStart"/>
      <w:r>
        <w:t>Weeknd</w:t>
      </w:r>
      <w:proofErr w:type="spellEnd"/>
      <w:r>
        <w:t xml:space="preserve"> with 23 hours</w:t>
      </w:r>
    </w:p>
    <w:p w:rsidR="00654013" w:rsidRDefault="00654013" w:rsidP="00654013">
      <w:r>
        <w:t xml:space="preserve">13. </w:t>
      </w:r>
      <w:proofErr w:type="spellStart"/>
      <w:r>
        <w:t>Kygo</w:t>
      </w:r>
      <w:proofErr w:type="spellEnd"/>
      <w:r>
        <w:t xml:space="preserve"> with 22 hours</w:t>
      </w:r>
    </w:p>
    <w:p w:rsidR="00654013" w:rsidRDefault="00654013" w:rsidP="00654013">
      <w:r>
        <w:t>14. Pu Shu with 20 hours</w:t>
      </w:r>
    </w:p>
    <w:p w:rsidR="00654013" w:rsidRDefault="00654013" w:rsidP="00654013">
      <w:r>
        <w:t>15. Dear Jane with 19 hours</w:t>
      </w:r>
    </w:p>
    <w:p w:rsidR="00654013" w:rsidRDefault="00654013" w:rsidP="00654013">
      <w:r>
        <w:t>16. Ellie Goulding with 18 hours</w:t>
      </w:r>
    </w:p>
    <w:p w:rsidR="00654013" w:rsidRDefault="00654013" w:rsidP="00654013">
      <w:r>
        <w:t>17. Kesha with 17 hours</w:t>
      </w:r>
    </w:p>
    <w:p w:rsidR="00654013" w:rsidRDefault="00654013" w:rsidP="00654013">
      <w:r>
        <w:t>18. Khalid with 15 hours</w:t>
      </w:r>
    </w:p>
    <w:p w:rsidR="00654013" w:rsidRDefault="00654013" w:rsidP="00654013">
      <w:r>
        <w:t>19. ITZY with 14 hours</w:t>
      </w:r>
    </w:p>
    <w:p w:rsidR="00654013" w:rsidRDefault="00654013" w:rsidP="00654013">
      <w:r>
        <w:t xml:space="preserve">20. </w:t>
      </w:r>
      <w:proofErr w:type="spellStart"/>
      <w:r>
        <w:t>Gryffin</w:t>
      </w:r>
      <w:proofErr w:type="spellEnd"/>
      <w:r>
        <w:t xml:space="preserve"> with 13 hours</w:t>
      </w:r>
    </w:p>
    <w:p w:rsidR="00654013" w:rsidRDefault="00654013" w:rsidP="00654013">
      <w:r>
        <w:t>21. Hu Xia with 13 hours</w:t>
      </w:r>
    </w:p>
    <w:p w:rsidR="00654013" w:rsidRDefault="00654013" w:rsidP="00654013">
      <w:r>
        <w:t xml:space="preserve">22. </w:t>
      </w:r>
      <w:proofErr w:type="spellStart"/>
      <w:r>
        <w:t>Marshmello</w:t>
      </w:r>
      <w:proofErr w:type="spellEnd"/>
      <w:r>
        <w:t xml:space="preserve"> with 13 hours</w:t>
      </w:r>
    </w:p>
    <w:p w:rsidR="00654013" w:rsidRDefault="00654013" w:rsidP="00654013">
      <w:r>
        <w:t>23. Alan Walker with 12 hours</w:t>
      </w:r>
    </w:p>
    <w:p w:rsidR="00654013" w:rsidRDefault="00654013" w:rsidP="00654013">
      <w:r>
        <w:t>24. Liam Payne with 12 hours</w:t>
      </w:r>
    </w:p>
    <w:p w:rsidR="00654013" w:rsidRDefault="00654013" w:rsidP="00654013">
      <w:r>
        <w:t>25. Drake with 11 hours</w:t>
      </w:r>
    </w:p>
    <w:p w:rsidR="00654013" w:rsidRDefault="00654013" w:rsidP="00654013">
      <w:r>
        <w:lastRenderedPageBreak/>
        <w:t>26. Ariana Grande with 11 hours</w:t>
      </w:r>
    </w:p>
    <w:p w:rsidR="00654013" w:rsidRDefault="00654013" w:rsidP="00654013">
      <w:r>
        <w:t>27. Unknown Brain with 10 hours</w:t>
      </w:r>
    </w:p>
    <w:p w:rsidR="00654013" w:rsidRDefault="00654013" w:rsidP="00654013">
      <w:r>
        <w:t>28. The Vamps with 10 hours</w:t>
      </w:r>
    </w:p>
    <w:p w:rsidR="00654013" w:rsidRDefault="00654013" w:rsidP="00654013">
      <w:r>
        <w:t>29. Taylor Swift with 9 hours</w:t>
      </w:r>
    </w:p>
    <w:p w:rsidR="00654013" w:rsidRDefault="00654013" w:rsidP="00654013">
      <w:r>
        <w:t>30. Tobu with 9 hours</w:t>
      </w:r>
    </w:p>
    <w:p w:rsidR="00654013" w:rsidRDefault="00654013" w:rsidP="00654013">
      <w:r>
        <w:t>31. BTS with 8 hours</w:t>
      </w:r>
    </w:p>
    <w:p w:rsidR="00654013" w:rsidRDefault="00654013" w:rsidP="00654013">
      <w:r>
        <w:t>32. Rihanna with 8 hours</w:t>
      </w:r>
    </w:p>
    <w:p w:rsidR="00654013" w:rsidRDefault="00654013" w:rsidP="00654013">
      <w:r>
        <w:t>33. DJ Khaled with 8 hours</w:t>
      </w:r>
    </w:p>
    <w:p w:rsidR="00654013" w:rsidRDefault="00654013" w:rsidP="00654013">
      <w:r>
        <w:t>34. EVERGLOW with 8 hours</w:t>
      </w:r>
    </w:p>
    <w:p w:rsidR="00654013" w:rsidRDefault="00654013" w:rsidP="00654013">
      <w:r>
        <w:t>35. Camila Cabello with 8 hours</w:t>
      </w:r>
    </w:p>
    <w:p w:rsidR="00654013" w:rsidRDefault="00654013" w:rsidP="00654013">
      <w:r>
        <w:t>36. 5 Seconds of Summer with 7 hours</w:t>
      </w:r>
    </w:p>
    <w:p w:rsidR="00654013" w:rsidRDefault="00654013" w:rsidP="00654013">
      <w:r>
        <w:t>37. R3HAB with 7 hours</w:t>
      </w:r>
    </w:p>
    <w:p w:rsidR="00654013" w:rsidRDefault="00654013" w:rsidP="00654013">
      <w:r>
        <w:t xml:space="preserve">38. </w:t>
      </w:r>
      <w:proofErr w:type="spellStart"/>
      <w:r>
        <w:t>Warriyo</w:t>
      </w:r>
      <w:proofErr w:type="spellEnd"/>
      <w:r>
        <w:t xml:space="preserve"> with 7 hours</w:t>
      </w:r>
    </w:p>
    <w:p w:rsidR="00654013" w:rsidRDefault="00654013" w:rsidP="00654013">
      <w:r>
        <w:t>39. Hebe Tien with 7 hours</w:t>
      </w:r>
    </w:p>
    <w:p w:rsidR="00654013" w:rsidRDefault="00654013" w:rsidP="00654013">
      <w:r>
        <w:t xml:space="preserve">40. </w:t>
      </w:r>
      <w:proofErr w:type="spellStart"/>
      <w:r>
        <w:t>Ikson</w:t>
      </w:r>
      <w:proofErr w:type="spellEnd"/>
      <w:r>
        <w:t xml:space="preserve"> with 7 hours</w:t>
      </w:r>
    </w:p>
    <w:p w:rsidR="00654013" w:rsidRDefault="00654013" w:rsidP="00654013">
      <w:r>
        <w:t xml:space="preserve">41. </w:t>
      </w:r>
      <w:proofErr w:type="spellStart"/>
      <w:r>
        <w:t>Axwell</w:t>
      </w:r>
      <w:proofErr w:type="spellEnd"/>
      <w:r>
        <w:t xml:space="preserve"> /\ </w:t>
      </w:r>
      <w:proofErr w:type="spellStart"/>
      <w:r>
        <w:t>Ingrosso</w:t>
      </w:r>
      <w:proofErr w:type="spellEnd"/>
      <w:r>
        <w:t xml:space="preserve"> with 7 hours</w:t>
      </w:r>
    </w:p>
    <w:p w:rsidR="00654013" w:rsidRDefault="00654013" w:rsidP="00654013">
      <w:r>
        <w:t xml:space="preserve">42. </w:t>
      </w:r>
      <w:proofErr w:type="spellStart"/>
      <w:r>
        <w:t>Bii</w:t>
      </w:r>
      <w:proofErr w:type="spellEnd"/>
      <w:r>
        <w:t xml:space="preserve"> with 7 hours</w:t>
      </w:r>
    </w:p>
    <w:p w:rsidR="00654013" w:rsidRDefault="00654013" w:rsidP="00654013">
      <w:r>
        <w:t>43. G-</w:t>
      </w:r>
      <w:proofErr w:type="spellStart"/>
      <w:r>
        <w:t>Eazy</w:t>
      </w:r>
      <w:proofErr w:type="spellEnd"/>
      <w:r>
        <w:t xml:space="preserve"> with 7 hours</w:t>
      </w:r>
    </w:p>
    <w:p w:rsidR="00654013" w:rsidRDefault="00654013" w:rsidP="00654013">
      <w:r>
        <w:t>44. Shawn Mendes with 7 hours</w:t>
      </w:r>
    </w:p>
    <w:p w:rsidR="00654013" w:rsidRDefault="00654013" w:rsidP="00654013">
      <w:r>
        <w:t>45. YUNGBLUD with 6 hours</w:t>
      </w:r>
    </w:p>
    <w:p w:rsidR="00654013" w:rsidRDefault="00654013" w:rsidP="00654013">
      <w:r>
        <w:t xml:space="preserve">46. </w:t>
      </w:r>
      <w:proofErr w:type="spellStart"/>
      <w:r>
        <w:t>Muray</w:t>
      </w:r>
      <w:proofErr w:type="spellEnd"/>
      <w:r>
        <w:t xml:space="preserve"> with 6 hours</w:t>
      </w:r>
    </w:p>
    <w:p w:rsidR="00654013" w:rsidRDefault="00654013" w:rsidP="00654013">
      <w:r>
        <w:t xml:space="preserve">47. Flo </w:t>
      </w:r>
      <w:proofErr w:type="spellStart"/>
      <w:r>
        <w:t>Rida</w:t>
      </w:r>
      <w:proofErr w:type="spellEnd"/>
      <w:r>
        <w:t xml:space="preserve"> with 6 hours</w:t>
      </w:r>
    </w:p>
    <w:p w:rsidR="00654013" w:rsidRDefault="00654013" w:rsidP="00654013">
      <w:r>
        <w:t xml:space="preserve">48. benny </w:t>
      </w:r>
      <w:proofErr w:type="spellStart"/>
      <w:r>
        <w:t>blanco</w:t>
      </w:r>
      <w:proofErr w:type="spellEnd"/>
      <w:r>
        <w:t xml:space="preserve"> with 6 hours</w:t>
      </w:r>
    </w:p>
    <w:p w:rsidR="00654013" w:rsidRDefault="00654013" w:rsidP="00654013">
      <w:r>
        <w:t xml:space="preserve">49. </w:t>
      </w:r>
      <w:proofErr w:type="spellStart"/>
      <w:r>
        <w:rPr>
          <w:rFonts w:ascii="Microsoft JhengHei" w:eastAsia="Microsoft JhengHei" w:hAnsi="Microsoft JhengHei" w:cs="Microsoft JhengHei" w:hint="eastAsia"/>
        </w:rPr>
        <w:t>吳</w:t>
      </w:r>
      <w:r>
        <w:rPr>
          <w:rFonts w:hint="eastAsia"/>
        </w:rPr>
        <w:t>青峰</w:t>
      </w:r>
      <w:proofErr w:type="spellEnd"/>
      <w:r>
        <w:t xml:space="preserve"> with 6 hours</w:t>
      </w:r>
    </w:p>
    <w:p w:rsidR="00654013" w:rsidRDefault="00654013" w:rsidP="00654013">
      <w:r>
        <w:t>50. Chris Brown with 6 hours</w:t>
      </w:r>
    </w:p>
    <w:p w:rsidR="00654013" w:rsidRDefault="00654013" w:rsidP="00654013"/>
    <w:p w:rsidR="00654013" w:rsidRDefault="00654013" w:rsidP="00654013">
      <w:r>
        <w:lastRenderedPageBreak/>
        <w:t xml:space="preserve">Your top 10 (at most) songs from your top 50 artists are: </w:t>
      </w:r>
    </w:p>
    <w:p w:rsidR="00654013" w:rsidRDefault="00654013" w:rsidP="00654013"/>
    <w:p w:rsidR="00654013" w:rsidRDefault="00654013" w:rsidP="00654013">
      <w:r>
        <w:t>1. Juice WRLD:</w:t>
      </w:r>
    </w:p>
    <w:p w:rsidR="00654013" w:rsidRDefault="00654013" w:rsidP="00654013">
      <w:r>
        <w:t>1. Righteous with 1582 times, or 106.4 hours</w:t>
      </w:r>
    </w:p>
    <w:p w:rsidR="00654013" w:rsidRDefault="00654013" w:rsidP="00654013">
      <w:r>
        <w:t xml:space="preserve">2. Hide (feat. </w:t>
      </w:r>
      <w:proofErr w:type="spellStart"/>
      <w:r>
        <w:t>Seezyn</w:t>
      </w:r>
      <w:proofErr w:type="spellEnd"/>
      <w:r>
        <w:t>) with 476 times, or 27.2 hours</w:t>
      </w:r>
    </w:p>
    <w:p w:rsidR="00654013" w:rsidRDefault="00654013" w:rsidP="00654013">
      <w:r>
        <w:t>3. Maze with 350 times, or 14.0 hours</w:t>
      </w:r>
    </w:p>
    <w:p w:rsidR="00654013" w:rsidRDefault="00654013" w:rsidP="00654013">
      <w:r>
        <w:t>4. Robbery with 323 times, or 21.5 hours</w:t>
      </w:r>
    </w:p>
    <w:p w:rsidR="00654013" w:rsidRDefault="00654013" w:rsidP="00654013">
      <w:r>
        <w:t>5. Hear Me Calling with 232 times, or 12.2 hours</w:t>
      </w:r>
    </w:p>
    <w:p w:rsidR="00654013" w:rsidRDefault="00654013" w:rsidP="00654013">
      <w:r>
        <w:t xml:space="preserve">6. Flaws </w:t>
      </w:r>
      <w:proofErr w:type="gramStart"/>
      <w:r>
        <w:t>And</w:t>
      </w:r>
      <w:proofErr w:type="gramEnd"/>
      <w:r>
        <w:t xml:space="preserve"> Sins with 210 times, or 12.7 hours</w:t>
      </w:r>
    </w:p>
    <w:p w:rsidR="00654013" w:rsidRDefault="00654013" w:rsidP="00654013">
      <w:r>
        <w:t>7. Empty with 206 times, or 14.2 hours</w:t>
      </w:r>
    </w:p>
    <w:p w:rsidR="00654013" w:rsidRDefault="00654013" w:rsidP="00654013">
      <w:r>
        <w:t>8. Fast with 181 times, or 10.5 hours</w:t>
      </w:r>
    </w:p>
    <w:p w:rsidR="00654013" w:rsidRDefault="00654013" w:rsidP="00654013">
      <w:r>
        <w:t>9. Used To with 173 times, or 8.5 hours</w:t>
      </w:r>
    </w:p>
    <w:p w:rsidR="00654013" w:rsidRDefault="00654013" w:rsidP="00654013">
      <w:r>
        <w:t>10. Feeling with 128 times, or 7.2 hours</w:t>
      </w:r>
    </w:p>
    <w:p w:rsidR="00654013" w:rsidRDefault="00654013" w:rsidP="00654013"/>
    <w:p w:rsidR="00654013" w:rsidRDefault="00654013" w:rsidP="00654013">
      <w:r>
        <w:t>2. Justin Bieber:</w:t>
      </w:r>
    </w:p>
    <w:p w:rsidR="00654013" w:rsidRDefault="00654013" w:rsidP="00654013">
      <w:r>
        <w:t xml:space="preserve">1. Intentions (feat. </w:t>
      </w:r>
      <w:proofErr w:type="spellStart"/>
      <w:r>
        <w:t>Quavo</w:t>
      </w:r>
      <w:proofErr w:type="spellEnd"/>
      <w:r>
        <w:t>) with 270 times, or 15.9 hours</w:t>
      </w:r>
    </w:p>
    <w:p w:rsidR="00654013" w:rsidRDefault="00654013" w:rsidP="00654013">
      <w:r>
        <w:t>2. Company with 129 times, or 7.4 hours</w:t>
      </w:r>
    </w:p>
    <w:p w:rsidR="00654013" w:rsidRDefault="00654013" w:rsidP="00654013">
      <w:r>
        <w:t>3. Yummy with 99 times, or 5.8 hours</w:t>
      </w:r>
    </w:p>
    <w:p w:rsidR="00654013" w:rsidRDefault="00654013" w:rsidP="00654013">
      <w:r>
        <w:t>4. Purpose with 69 times, or 4.1 hours</w:t>
      </w:r>
    </w:p>
    <w:p w:rsidR="00654013" w:rsidRDefault="00654013" w:rsidP="00654013">
      <w:r>
        <w:t>5. Running Over (feat. Lil Dicky) with 62 times, or 3.1 hours</w:t>
      </w:r>
    </w:p>
    <w:p w:rsidR="00654013" w:rsidRDefault="00654013" w:rsidP="00654013">
      <w:r>
        <w:t>6. Intentions with 55 times, or 3.2 hours</w:t>
      </w:r>
    </w:p>
    <w:p w:rsidR="00654013" w:rsidRDefault="00654013" w:rsidP="00654013">
      <w:r>
        <w:t>7. The Feeling with 54 times, or 3.7 hours</w:t>
      </w:r>
    </w:p>
    <w:p w:rsidR="00654013" w:rsidRDefault="00654013" w:rsidP="00654013">
      <w:r>
        <w:t>8. Love Yourself with 49 times, or 3.2 hours</w:t>
      </w:r>
    </w:p>
    <w:p w:rsidR="00654013" w:rsidRDefault="00654013" w:rsidP="00654013">
      <w:r>
        <w:t>9. Forever (feat. Post Malone &amp; Clever) with 43 times, or 2.6 hours</w:t>
      </w:r>
    </w:p>
    <w:p w:rsidR="00654013" w:rsidRDefault="00654013" w:rsidP="00654013">
      <w:r>
        <w:t>10. What Do You Mean? with 42 times, or 2.4 hours</w:t>
      </w:r>
    </w:p>
    <w:p w:rsidR="00654013" w:rsidRDefault="00654013" w:rsidP="00654013"/>
    <w:p w:rsidR="00654013" w:rsidRDefault="00654013" w:rsidP="00654013">
      <w:r>
        <w:lastRenderedPageBreak/>
        <w:t>3. Martin Garrix:</w:t>
      </w:r>
    </w:p>
    <w:p w:rsidR="00654013" w:rsidRDefault="00654013" w:rsidP="00654013">
      <w:r>
        <w:t xml:space="preserve">1. Used </w:t>
      </w:r>
      <w:proofErr w:type="gramStart"/>
      <w:r>
        <w:t>To</w:t>
      </w:r>
      <w:proofErr w:type="gramEnd"/>
      <w:r>
        <w:t xml:space="preserve"> Love (with Dean Lewis) with 181 times, or 11.9 hours</w:t>
      </w:r>
    </w:p>
    <w:p w:rsidR="00654013" w:rsidRDefault="00654013" w:rsidP="00654013">
      <w:r>
        <w:t>2. Home (feat. Bonn) with 168 times, or 11.2 hours</w:t>
      </w:r>
    </w:p>
    <w:p w:rsidR="00654013" w:rsidRDefault="00654013" w:rsidP="00654013">
      <w:r>
        <w:t xml:space="preserve">3. These Are </w:t>
      </w:r>
      <w:proofErr w:type="gramStart"/>
      <w:r>
        <w:t>The</w:t>
      </w:r>
      <w:proofErr w:type="gramEnd"/>
      <w:r>
        <w:t xml:space="preserve"> Times (feat. JRM) with 99 times, or 5.2 hours</w:t>
      </w:r>
    </w:p>
    <w:p w:rsidR="00654013" w:rsidRDefault="00654013" w:rsidP="00654013">
      <w:r>
        <w:t xml:space="preserve">4. So Far Away (feat. Jamie Scott &amp; Romy </w:t>
      </w:r>
      <w:proofErr w:type="spellStart"/>
      <w:r>
        <w:t>Dya</w:t>
      </w:r>
      <w:proofErr w:type="spellEnd"/>
      <w:r>
        <w:t>) with 86 times, or 4.4 hours</w:t>
      </w:r>
    </w:p>
    <w:p w:rsidR="00654013" w:rsidRDefault="00654013" w:rsidP="00654013">
      <w:r>
        <w:t xml:space="preserve">5. Hold On (feat. Michel </w:t>
      </w:r>
      <w:proofErr w:type="spellStart"/>
      <w:r>
        <w:t>Zitron</w:t>
      </w:r>
      <w:proofErr w:type="spellEnd"/>
      <w:r>
        <w:t>) with 74 times, or 5.0 hours</w:t>
      </w:r>
    </w:p>
    <w:p w:rsidR="00654013" w:rsidRDefault="00654013" w:rsidP="00654013">
      <w:r>
        <w:t>6. No Sleep (feat. Bonn) with 54 times, or 3.1 hours</w:t>
      </w:r>
    </w:p>
    <w:p w:rsidR="00654013" w:rsidRDefault="00654013" w:rsidP="00654013">
      <w:r>
        <w:t>7. Ocean (feat. Khalid) with 40 times, or 2.4 hours</w:t>
      </w:r>
    </w:p>
    <w:p w:rsidR="00654013" w:rsidRDefault="00654013" w:rsidP="00654013">
      <w:r>
        <w:t>8. Scared to Be Lonely with 35 times, or 2.2 hours</w:t>
      </w:r>
    </w:p>
    <w:p w:rsidR="00654013" w:rsidRDefault="00654013" w:rsidP="00654013">
      <w:r>
        <w:t>9. Mistaken (feat. Alex Aris) with 34 times, or 2.7 hours</w:t>
      </w:r>
    </w:p>
    <w:p w:rsidR="00654013" w:rsidRDefault="00654013" w:rsidP="00654013">
      <w:r>
        <w:t xml:space="preserve">10. High </w:t>
      </w:r>
      <w:proofErr w:type="gramStart"/>
      <w:r>
        <w:t>On</w:t>
      </w:r>
      <w:proofErr w:type="gramEnd"/>
      <w:r>
        <w:t xml:space="preserve"> Life (feat. Bonn) with 32 times, or 2.1 hours</w:t>
      </w:r>
    </w:p>
    <w:p w:rsidR="00654013" w:rsidRDefault="00654013" w:rsidP="00654013"/>
    <w:p w:rsidR="00654013" w:rsidRDefault="00654013" w:rsidP="00654013">
      <w:r>
        <w:t>4. BLACKPINK:</w:t>
      </w:r>
    </w:p>
    <w:p w:rsidR="00654013" w:rsidRDefault="00654013" w:rsidP="00654013">
      <w:r>
        <w:t xml:space="preserve">1. DDU-DU </w:t>
      </w:r>
      <w:proofErr w:type="spellStart"/>
      <w:r>
        <w:t>DDU-DU</w:t>
      </w:r>
      <w:proofErr w:type="spellEnd"/>
      <w:r>
        <w:t xml:space="preserve"> with 156 times, or 9.1 hours</w:t>
      </w:r>
    </w:p>
    <w:p w:rsidR="00654013" w:rsidRDefault="00654013" w:rsidP="00654013">
      <w:r>
        <w:t>2. Kill This Love with 151 times, or 7.9 hours</w:t>
      </w:r>
    </w:p>
    <w:p w:rsidR="00654013" w:rsidRDefault="00654013" w:rsidP="00654013">
      <w:r>
        <w:t>3. STAY with 119 times, or 7.6 hours</w:t>
      </w:r>
    </w:p>
    <w:p w:rsidR="00654013" w:rsidRDefault="00654013" w:rsidP="00654013">
      <w:r>
        <w:t>4. Really with 104 times, or 5.7 hours</w:t>
      </w:r>
    </w:p>
    <w:p w:rsidR="00654013" w:rsidRDefault="00654013" w:rsidP="00654013">
      <w:r>
        <w:t>5. Kick It with 100 times, or 5.3 hours</w:t>
      </w:r>
    </w:p>
    <w:p w:rsidR="00654013" w:rsidRDefault="00654013" w:rsidP="00654013">
      <w:r>
        <w:t>6. PLAYING WITH FIRE with 54 times, or 2.9 hours</w:t>
      </w:r>
    </w:p>
    <w:p w:rsidR="00654013" w:rsidRDefault="00654013" w:rsidP="00654013">
      <w:r>
        <w:t>7. SEE U LATER with 49 times, or 2.7 hours</w:t>
      </w:r>
    </w:p>
    <w:p w:rsidR="00654013" w:rsidRDefault="00654013" w:rsidP="00654013">
      <w:r>
        <w:t>8. Forever Young with 48 times, or 3.1 hours</w:t>
      </w:r>
    </w:p>
    <w:p w:rsidR="00654013" w:rsidRDefault="00654013" w:rsidP="00654013">
      <w:r>
        <w:t>9. WHISTLE with 46 times, or 2.7 hours</w:t>
      </w:r>
    </w:p>
    <w:p w:rsidR="00654013" w:rsidRDefault="00654013" w:rsidP="00654013">
      <w:r>
        <w:t xml:space="preserve">10. Don't Know What </w:t>
      </w:r>
      <w:proofErr w:type="gramStart"/>
      <w:r>
        <w:t>To</w:t>
      </w:r>
      <w:proofErr w:type="gramEnd"/>
      <w:r>
        <w:t xml:space="preserve"> Do with 40 times, or 2.2 hours</w:t>
      </w:r>
    </w:p>
    <w:p w:rsidR="00654013" w:rsidRDefault="00654013" w:rsidP="00654013"/>
    <w:p w:rsidR="00654013" w:rsidRDefault="00654013" w:rsidP="00654013">
      <w:r>
        <w:t>5. The Chainsmokers:</w:t>
      </w:r>
    </w:p>
    <w:p w:rsidR="00654013" w:rsidRDefault="00654013" w:rsidP="00654013">
      <w:r>
        <w:t>1. Everybody Hates Me with 118 times, or 7.4 hours</w:t>
      </w:r>
    </w:p>
    <w:p w:rsidR="00654013" w:rsidRDefault="00654013" w:rsidP="00654013">
      <w:r>
        <w:lastRenderedPageBreak/>
        <w:t>2. Who Do You Love with 83 times, or 5.3 hours</w:t>
      </w:r>
    </w:p>
    <w:p w:rsidR="00654013" w:rsidRDefault="00654013" w:rsidP="00654013">
      <w:r>
        <w:t>3. All We Know (feat. Phoebe Ryan) with 80 times, or 4.3 hours</w:t>
      </w:r>
    </w:p>
    <w:p w:rsidR="00654013" w:rsidRDefault="00654013" w:rsidP="00654013">
      <w:r>
        <w:t>4. Kills You Slowly with 71 times, or 4.2 hours</w:t>
      </w:r>
    </w:p>
    <w:p w:rsidR="00654013" w:rsidRDefault="00654013" w:rsidP="00654013">
      <w:r>
        <w:t>5. Takeaway (feat. Lennon Stella) with 63 times, or 3.7 hours</w:t>
      </w:r>
    </w:p>
    <w:p w:rsidR="00654013" w:rsidRDefault="00654013" w:rsidP="00654013">
      <w:r>
        <w:t>6. Somebody with 54 times, or 3.3 hours</w:t>
      </w:r>
    </w:p>
    <w:p w:rsidR="00654013" w:rsidRDefault="00654013" w:rsidP="00654013">
      <w:r>
        <w:t>7. Paris with 40 times, or 2.4 hours</w:t>
      </w:r>
    </w:p>
    <w:p w:rsidR="00654013" w:rsidRDefault="00654013" w:rsidP="00654013">
      <w:r>
        <w:t>8. Inside Out (feat. Charlee) with 39 times, or 2.5 hours</w:t>
      </w:r>
    </w:p>
    <w:p w:rsidR="00654013" w:rsidRDefault="00654013" w:rsidP="00654013">
      <w:r>
        <w:t>9. Setting Fires with 36 times, or 2.5 hours</w:t>
      </w:r>
    </w:p>
    <w:p w:rsidR="00654013" w:rsidRDefault="00654013" w:rsidP="00654013">
      <w:r>
        <w:t>10. Honest with 32 times, or 1.8 hours</w:t>
      </w:r>
    </w:p>
    <w:p w:rsidR="00654013" w:rsidRDefault="00654013" w:rsidP="00654013"/>
    <w:p w:rsidR="00654013" w:rsidRDefault="00654013" w:rsidP="00654013">
      <w:r>
        <w:t>6. Halsey:</w:t>
      </w:r>
    </w:p>
    <w:p w:rsidR="00654013" w:rsidRDefault="00654013" w:rsidP="00654013">
      <w:r>
        <w:t>1. Graveyard with 374 times, or 18.9 hours</w:t>
      </w:r>
    </w:p>
    <w:p w:rsidR="00654013" w:rsidRDefault="00654013" w:rsidP="00654013">
      <w:r>
        <w:t>2. Without Me (with Juice WRLD) with 112 times, or 7.1 hours</w:t>
      </w:r>
    </w:p>
    <w:p w:rsidR="00654013" w:rsidRDefault="00654013" w:rsidP="00654013">
      <w:r>
        <w:t>3. Colors with 64 times, or 4.5 hours</w:t>
      </w:r>
    </w:p>
    <w:p w:rsidR="00654013" w:rsidRDefault="00654013" w:rsidP="00654013">
      <w:r>
        <w:t>4. You should be sad with 42 times, or 2.4 hours</w:t>
      </w:r>
    </w:p>
    <w:p w:rsidR="00654013" w:rsidRDefault="00654013" w:rsidP="00654013">
      <w:r>
        <w:t>5. Without Me with 40 times, or 2.2 hours</w:t>
      </w:r>
    </w:p>
    <w:p w:rsidR="00654013" w:rsidRDefault="00654013" w:rsidP="00654013">
      <w:r>
        <w:t xml:space="preserve">6. Now </w:t>
      </w:r>
      <w:proofErr w:type="gramStart"/>
      <w:r>
        <w:t>Or</w:t>
      </w:r>
      <w:proofErr w:type="gramEnd"/>
      <w:r>
        <w:t xml:space="preserve"> Never with 28 times, or 1.7 hours</w:t>
      </w:r>
    </w:p>
    <w:p w:rsidR="00654013" w:rsidRDefault="00654013" w:rsidP="00654013">
      <w:r>
        <w:t xml:space="preserve">7. Bad </w:t>
      </w:r>
      <w:proofErr w:type="gramStart"/>
      <w:r>
        <w:t>At</w:t>
      </w:r>
      <w:proofErr w:type="gramEnd"/>
      <w:r>
        <w:t xml:space="preserve"> Love with 25 times, or 1.3 hours</w:t>
      </w:r>
    </w:p>
    <w:p w:rsidR="00654013" w:rsidRDefault="00654013" w:rsidP="00654013">
      <w:r>
        <w:t>8. Still Learning with 5 times, or 0.3 hours</w:t>
      </w:r>
    </w:p>
    <w:p w:rsidR="00654013" w:rsidRDefault="00654013" w:rsidP="00654013">
      <w:r>
        <w:t>9. SUGA's Interlude with 4 times, or 0.2 hours</w:t>
      </w:r>
    </w:p>
    <w:p w:rsidR="00654013" w:rsidRDefault="00654013" w:rsidP="00654013">
      <w:r>
        <w:t>10. clementine with 3 times, or 0.2 hours</w:t>
      </w:r>
    </w:p>
    <w:p w:rsidR="00654013" w:rsidRDefault="00654013" w:rsidP="00654013"/>
    <w:p w:rsidR="00654013" w:rsidRDefault="00654013" w:rsidP="00654013">
      <w:r>
        <w:t>7. Eminem:</w:t>
      </w:r>
    </w:p>
    <w:p w:rsidR="00654013" w:rsidRDefault="00654013" w:rsidP="00654013">
      <w:r>
        <w:t>1. Godzilla (feat. Juice WRLD) with 187 times, or 10.9 hours</w:t>
      </w:r>
    </w:p>
    <w:p w:rsidR="00654013" w:rsidRDefault="00654013" w:rsidP="00654013">
      <w:r>
        <w:t>2. The Monster with 82 times, or 5.7 hours</w:t>
      </w:r>
    </w:p>
    <w:p w:rsidR="00654013" w:rsidRDefault="00654013" w:rsidP="00654013">
      <w:r>
        <w:t>3. Fall with 57 times, or 4.1 hours</w:t>
      </w:r>
    </w:p>
    <w:p w:rsidR="00654013" w:rsidRDefault="00654013" w:rsidP="00654013">
      <w:r>
        <w:lastRenderedPageBreak/>
        <w:t xml:space="preserve">4. </w:t>
      </w:r>
      <w:proofErr w:type="spellStart"/>
      <w:r>
        <w:t>Killshot</w:t>
      </w:r>
      <w:proofErr w:type="spellEnd"/>
      <w:r>
        <w:t xml:space="preserve"> with 50 times, or 3.5 hours</w:t>
      </w:r>
    </w:p>
    <w:p w:rsidR="00654013" w:rsidRDefault="00654013" w:rsidP="00654013">
      <w:r>
        <w:t>5. River (feat. Ed Sheeran) with 23 times, or 1.4 hours</w:t>
      </w:r>
    </w:p>
    <w:p w:rsidR="00654013" w:rsidRDefault="00654013" w:rsidP="00654013">
      <w:r>
        <w:t>6. Rap God with 22 times, or 2.2 hours</w:t>
      </w:r>
    </w:p>
    <w:p w:rsidR="00654013" w:rsidRDefault="00654013" w:rsidP="00654013">
      <w:r>
        <w:t xml:space="preserve">7. Love </w:t>
      </w:r>
      <w:proofErr w:type="gramStart"/>
      <w:r>
        <w:t>The</w:t>
      </w:r>
      <w:proofErr w:type="gramEnd"/>
      <w:r>
        <w:t xml:space="preserve"> Way You Lie with 7 times, or 0.5 hours</w:t>
      </w:r>
    </w:p>
    <w:p w:rsidR="00654013" w:rsidRDefault="00654013" w:rsidP="00654013">
      <w:r>
        <w:t>8. Not Afraid with 5 times, or 0.3 hours</w:t>
      </w:r>
    </w:p>
    <w:p w:rsidR="00654013" w:rsidRDefault="00654013" w:rsidP="00654013">
      <w:r>
        <w:t>9. Unaccommodating (feat. Young M.A) with 3 times, or 0.2 hours</w:t>
      </w:r>
    </w:p>
    <w:p w:rsidR="00654013" w:rsidRDefault="00654013" w:rsidP="00654013">
      <w:r>
        <w:t>10. You Gon’ Learn (feat. Royce Da 5'9" &amp; White Gold) with 2 times, or 0.1 hours</w:t>
      </w:r>
    </w:p>
    <w:p w:rsidR="00654013" w:rsidRDefault="00654013" w:rsidP="00654013"/>
    <w:p w:rsidR="00654013" w:rsidRDefault="00654013" w:rsidP="00654013">
      <w:r>
        <w:t>8. Post Malone:</w:t>
      </w:r>
    </w:p>
    <w:p w:rsidR="00654013" w:rsidRDefault="00654013" w:rsidP="00654013">
      <w:r>
        <w:t xml:space="preserve">1. Psycho (feat. Ty </w:t>
      </w:r>
      <w:proofErr w:type="spellStart"/>
      <w:r>
        <w:t>Dolla</w:t>
      </w:r>
      <w:proofErr w:type="spellEnd"/>
      <w:r>
        <w:t xml:space="preserve"> $</w:t>
      </w:r>
      <w:proofErr w:type="spellStart"/>
      <w:r>
        <w:t>ign</w:t>
      </w:r>
      <w:proofErr w:type="spellEnd"/>
      <w:r>
        <w:t>) with 88 times, or 5.4 hours</w:t>
      </w:r>
    </w:p>
    <w:p w:rsidR="00654013" w:rsidRDefault="00654013" w:rsidP="00654013">
      <w:r>
        <w:t>2. Paranoid with 69 times, or 4.2 hours</w:t>
      </w:r>
    </w:p>
    <w:p w:rsidR="00654013" w:rsidRDefault="00654013" w:rsidP="00654013">
      <w:r>
        <w:t>3. Sunflower - Spider-Man: Into the Spider-Verse with 64 times, or 2.8 hours</w:t>
      </w:r>
    </w:p>
    <w:p w:rsidR="00654013" w:rsidRDefault="00654013" w:rsidP="00654013">
      <w:r>
        <w:t xml:space="preserve">4. Ball </w:t>
      </w:r>
      <w:proofErr w:type="gramStart"/>
      <w:r>
        <w:t>For</w:t>
      </w:r>
      <w:proofErr w:type="gramEnd"/>
      <w:r>
        <w:t xml:space="preserve"> Me (feat. Nicki Minaj) with 50 times, or 2.9 hours</w:t>
      </w:r>
    </w:p>
    <w:p w:rsidR="00654013" w:rsidRDefault="00654013" w:rsidP="00654013">
      <w:r>
        <w:t>5. Rich &amp; Sad with 40 times, or 2.3 hours</w:t>
      </w:r>
    </w:p>
    <w:p w:rsidR="00654013" w:rsidRDefault="00654013" w:rsidP="00654013">
      <w:r>
        <w:t>6. Better Now with 30 times, or 1.9 hours</w:t>
      </w:r>
    </w:p>
    <w:p w:rsidR="00654013" w:rsidRDefault="00654013" w:rsidP="00654013">
      <w:r>
        <w:t>7. Takin' Shots with 25 times, or 1.5 hours</w:t>
      </w:r>
    </w:p>
    <w:p w:rsidR="00654013" w:rsidRDefault="00654013" w:rsidP="00654013">
      <w:r>
        <w:t xml:space="preserve">8. </w:t>
      </w:r>
      <w:proofErr w:type="spellStart"/>
      <w:r>
        <w:t>rockstar</w:t>
      </w:r>
      <w:proofErr w:type="spellEnd"/>
      <w:r>
        <w:t xml:space="preserve"> (feat. 21 Savage) with 25 times, or 1.5 hours</w:t>
      </w:r>
    </w:p>
    <w:p w:rsidR="00654013" w:rsidRDefault="00654013" w:rsidP="00654013">
      <w:r>
        <w:t xml:space="preserve">9. Spoil My Night (feat. </w:t>
      </w:r>
      <w:proofErr w:type="spellStart"/>
      <w:r>
        <w:t>Swae</w:t>
      </w:r>
      <w:proofErr w:type="spellEnd"/>
      <w:r>
        <w:t xml:space="preserve"> Lee) with 22 times, or 1.2 hours</w:t>
      </w:r>
    </w:p>
    <w:p w:rsidR="00654013" w:rsidRDefault="00654013" w:rsidP="00654013">
      <w:r>
        <w:t>10. Zack And Codeine with 20 times, or 1.1 hours</w:t>
      </w:r>
    </w:p>
    <w:p w:rsidR="00654013" w:rsidRDefault="00654013" w:rsidP="00654013"/>
    <w:p w:rsidR="00654013" w:rsidRDefault="00654013" w:rsidP="00654013">
      <w:r>
        <w:t>9. Jonas Blue:</w:t>
      </w:r>
    </w:p>
    <w:p w:rsidR="00654013" w:rsidRDefault="00654013" w:rsidP="00654013">
      <w:r>
        <w:t>1. Rise with 153 times, or 8.3 hours</w:t>
      </w:r>
    </w:p>
    <w:p w:rsidR="00654013" w:rsidRDefault="00654013" w:rsidP="00654013">
      <w:r>
        <w:t>2. Fast Car with 136 times, or 8.0 hours</w:t>
      </w:r>
    </w:p>
    <w:p w:rsidR="00654013" w:rsidRDefault="00654013" w:rsidP="00654013">
      <w:r>
        <w:t>3. What I Like About You (feat. Theresa Rex) with 65 times, or 3.9 hours</w:t>
      </w:r>
    </w:p>
    <w:p w:rsidR="00654013" w:rsidRDefault="00654013" w:rsidP="00654013">
      <w:r>
        <w:t>4. Perfect Strangers with 56 times, or 3.1 hours</w:t>
      </w:r>
    </w:p>
    <w:p w:rsidR="00654013" w:rsidRDefault="00654013" w:rsidP="00654013">
      <w:r>
        <w:t>5. Mama with 48 times, or 2.5 hours</w:t>
      </w:r>
    </w:p>
    <w:p w:rsidR="00654013" w:rsidRDefault="00654013" w:rsidP="00654013">
      <w:r>
        <w:lastRenderedPageBreak/>
        <w:t>6. All Night Long with 37 times, or 2.1 hours</w:t>
      </w:r>
    </w:p>
    <w:p w:rsidR="00654013" w:rsidRDefault="00654013" w:rsidP="00654013">
      <w:r>
        <w:t>7. By Your Side with 8 times, or 0.4 hours</w:t>
      </w:r>
    </w:p>
    <w:p w:rsidR="00654013" w:rsidRDefault="00654013" w:rsidP="00654013">
      <w:r>
        <w:t xml:space="preserve">8. Younger with 1 </w:t>
      </w:r>
      <w:proofErr w:type="gramStart"/>
      <w:r>
        <w:t>times</w:t>
      </w:r>
      <w:proofErr w:type="gramEnd"/>
      <w:r>
        <w:t>, or 0.0 hours</w:t>
      </w:r>
    </w:p>
    <w:p w:rsidR="00654013" w:rsidRDefault="00654013" w:rsidP="00654013">
      <w:r>
        <w:t>9. Polaroid with 0 times, or 0.0 hours</w:t>
      </w:r>
    </w:p>
    <w:p w:rsidR="00654013" w:rsidRDefault="00654013" w:rsidP="00654013">
      <w:r>
        <w:t>10. I See Love - From Hotel Transylvania 3 with 0 times, or 0.0 hours</w:t>
      </w:r>
    </w:p>
    <w:p w:rsidR="00654013" w:rsidRDefault="00654013" w:rsidP="00654013"/>
    <w:p w:rsidR="00654013" w:rsidRDefault="00654013" w:rsidP="00654013">
      <w:r>
        <w:t>10. XXXTENTACION:</w:t>
      </w:r>
    </w:p>
    <w:p w:rsidR="00654013" w:rsidRDefault="00654013" w:rsidP="00654013">
      <w:r>
        <w:t xml:space="preserve">1. Everybody Dies </w:t>
      </w:r>
      <w:proofErr w:type="gramStart"/>
      <w:r>
        <w:t>In</w:t>
      </w:r>
      <w:proofErr w:type="gramEnd"/>
      <w:r>
        <w:t xml:space="preserve"> Their Nightmares with 251 times, or 6.7 hours</w:t>
      </w:r>
    </w:p>
    <w:p w:rsidR="00654013" w:rsidRDefault="00654013" w:rsidP="00654013">
      <w:r>
        <w:t>2. whoa (mind in awe) with 185 times, or 8.1 hours</w:t>
      </w:r>
    </w:p>
    <w:p w:rsidR="00654013" w:rsidRDefault="00654013" w:rsidP="00654013">
      <w:r>
        <w:t>3. SAD! with 96 times, or 4.4 hours</w:t>
      </w:r>
    </w:p>
    <w:p w:rsidR="00654013" w:rsidRDefault="00654013" w:rsidP="00654013">
      <w:r>
        <w:t>4. Kill My Vibe with 78 times, or 2.8 hours</w:t>
      </w:r>
    </w:p>
    <w:p w:rsidR="00654013" w:rsidRDefault="00654013" w:rsidP="00654013">
      <w:r>
        <w:t xml:space="preserve">5. Fuck Love (feat. </w:t>
      </w:r>
      <w:proofErr w:type="spellStart"/>
      <w:r>
        <w:t>Trippie</w:t>
      </w:r>
      <w:proofErr w:type="spellEnd"/>
      <w:r>
        <w:t xml:space="preserve"> Redd) with 44 times, or 1.8 hours</w:t>
      </w:r>
    </w:p>
    <w:p w:rsidR="00654013" w:rsidRDefault="00654013" w:rsidP="00654013">
      <w:r>
        <w:t>6. Jocelyn Flores with 31 times, or 1.0 hours</w:t>
      </w:r>
    </w:p>
    <w:p w:rsidR="00654013" w:rsidRDefault="00654013" w:rsidP="00654013">
      <w:r>
        <w:t>7. changes with 18 times, or 0.6 hours</w:t>
      </w:r>
    </w:p>
    <w:p w:rsidR="00654013" w:rsidRDefault="00654013" w:rsidP="00654013">
      <w:r>
        <w:t>8. Hope with 15 times, or 0.5 hours</w:t>
      </w:r>
    </w:p>
    <w:p w:rsidR="00654013" w:rsidRDefault="00654013" w:rsidP="00654013">
      <w:r>
        <w:t>9. the remedy for a broken heart (why am I so in love) with 14 times, or 0.6 hours</w:t>
      </w:r>
    </w:p>
    <w:p w:rsidR="00654013" w:rsidRDefault="00654013" w:rsidP="00654013">
      <w:r>
        <w:t>10. NUMB with 5 times, or 0.3 hours</w:t>
      </w:r>
    </w:p>
    <w:p w:rsidR="00654013" w:rsidRDefault="00654013" w:rsidP="00654013"/>
    <w:p w:rsidR="00654013" w:rsidRDefault="00654013" w:rsidP="00654013">
      <w:r>
        <w:t>11. Avicii:</w:t>
      </w:r>
    </w:p>
    <w:p w:rsidR="00654013" w:rsidRDefault="00654013" w:rsidP="00654013">
      <w:r>
        <w:t>1. Heaven with 128 times, or 9.9 hours</w:t>
      </w:r>
    </w:p>
    <w:p w:rsidR="00654013" w:rsidRDefault="00654013" w:rsidP="00654013">
      <w:r>
        <w:t>2. X You - Radio Edit with 78 times, or 4.3 hours</w:t>
      </w:r>
    </w:p>
    <w:p w:rsidR="00654013" w:rsidRDefault="00654013" w:rsidP="00654013">
      <w:r>
        <w:t>3. The Nights with 38 times, or 1.9 hours</w:t>
      </w:r>
    </w:p>
    <w:p w:rsidR="00654013" w:rsidRDefault="00654013" w:rsidP="00654013">
      <w:r>
        <w:t xml:space="preserve">4. SOS (feat. Aloe </w:t>
      </w:r>
      <w:proofErr w:type="spellStart"/>
      <w:r>
        <w:t>Blacc</w:t>
      </w:r>
      <w:proofErr w:type="spellEnd"/>
      <w:r>
        <w:t>) with 31 times, or 1.4 hours</w:t>
      </w:r>
    </w:p>
    <w:p w:rsidR="00654013" w:rsidRDefault="00654013" w:rsidP="00654013">
      <w:r>
        <w:t>5. Lonely Together - (feat. Rita Ora) Alan Walker Remix with 19 times, or 0.9 hours</w:t>
      </w:r>
    </w:p>
    <w:p w:rsidR="00654013" w:rsidRDefault="00654013" w:rsidP="00654013">
      <w:r>
        <w:t xml:space="preserve">6. Waiting </w:t>
      </w:r>
      <w:proofErr w:type="gramStart"/>
      <w:r>
        <w:t>For</w:t>
      </w:r>
      <w:proofErr w:type="gramEnd"/>
      <w:r>
        <w:t xml:space="preserve"> Love with 19 times, or 1.2 hours</w:t>
      </w:r>
    </w:p>
    <w:p w:rsidR="00654013" w:rsidRDefault="00654013" w:rsidP="00654013">
      <w:r>
        <w:t>7. Lonely Together (feat. Rita Ora) with 18 times, or 0.9 hours</w:t>
      </w:r>
    </w:p>
    <w:p w:rsidR="00654013" w:rsidRDefault="00654013" w:rsidP="00654013">
      <w:r>
        <w:lastRenderedPageBreak/>
        <w:t>8. SOS with 16 times, or 0.7 hours</w:t>
      </w:r>
    </w:p>
    <w:p w:rsidR="00654013" w:rsidRDefault="00654013" w:rsidP="00654013">
      <w:r>
        <w:t xml:space="preserve">9. Without You (feat. Sandro </w:t>
      </w:r>
      <w:proofErr w:type="spellStart"/>
      <w:r>
        <w:t>Cavazza</w:t>
      </w:r>
      <w:proofErr w:type="spellEnd"/>
      <w:r>
        <w:t>) with 15 times, or 0.8 hours</w:t>
      </w:r>
    </w:p>
    <w:p w:rsidR="00654013" w:rsidRDefault="00654013" w:rsidP="00654013">
      <w:r>
        <w:t>10. Levels - Radio Edit with 13 times, or 0.7 hours</w:t>
      </w:r>
    </w:p>
    <w:p w:rsidR="00654013" w:rsidRDefault="00654013" w:rsidP="00654013"/>
    <w:p w:rsidR="00654013" w:rsidRDefault="00654013" w:rsidP="00654013">
      <w:r>
        <w:t xml:space="preserve">12. The </w:t>
      </w:r>
      <w:proofErr w:type="spellStart"/>
      <w:r>
        <w:t>Weeknd</w:t>
      </w:r>
      <w:proofErr w:type="spellEnd"/>
      <w:r>
        <w:t>:</w:t>
      </w:r>
    </w:p>
    <w:p w:rsidR="00654013" w:rsidRDefault="00654013" w:rsidP="00654013">
      <w:r>
        <w:t>1. Starboy with 98 times, or 6.3 hours</w:t>
      </w:r>
    </w:p>
    <w:p w:rsidR="00654013" w:rsidRDefault="00654013" w:rsidP="00654013">
      <w:r>
        <w:t xml:space="preserve">2. Hardest </w:t>
      </w:r>
      <w:proofErr w:type="gramStart"/>
      <w:r>
        <w:t>To</w:t>
      </w:r>
      <w:proofErr w:type="gramEnd"/>
      <w:r>
        <w:t xml:space="preserve"> Love with 66 times, or 3.9 hours</w:t>
      </w:r>
    </w:p>
    <w:p w:rsidR="00654013" w:rsidRDefault="00654013" w:rsidP="00654013">
      <w:r>
        <w:t>3. Reminder with 65 times, or 4.0 hours</w:t>
      </w:r>
    </w:p>
    <w:p w:rsidR="00654013" w:rsidRDefault="00654013" w:rsidP="00654013">
      <w:r>
        <w:t>4. Party Monster with 48 times, or 3.3 hours</w:t>
      </w:r>
    </w:p>
    <w:p w:rsidR="00654013" w:rsidRDefault="00654013" w:rsidP="00654013">
      <w:r>
        <w:t>5. Blinding Lights with 48 times, or 2.7 hours</w:t>
      </w:r>
    </w:p>
    <w:p w:rsidR="00654013" w:rsidRDefault="00654013" w:rsidP="00654013">
      <w:r>
        <w:t>6. Can't Feel My Face with 13 times, or 0.8 hours</w:t>
      </w:r>
    </w:p>
    <w:p w:rsidR="00654013" w:rsidRDefault="00654013" w:rsidP="00654013">
      <w:r>
        <w:t>7. The Hills with 5 times, or 0.3 hours</w:t>
      </w:r>
    </w:p>
    <w:p w:rsidR="00654013" w:rsidRDefault="00654013" w:rsidP="00654013">
      <w:r>
        <w:t>8. Until I Bleed Out with 3 times, or 0.1 hours</w:t>
      </w:r>
    </w:p>
    <w:p w:rsidR="00654013" w:rsidRDefault="00654013" w:rsidP="00654013">
      <w:r>
        <w:t>9. After Hours with 2 times, or 0.2 hours</w:t>
      </w:r>
    </w:p>
    <w:p w:rsidR="00654013" w:rsidRDefault="00654013" w:rsidP="00654013">
      <w:r>
        <w:t>10. Alone Again with 2 times, or 0.1 hours</w:t>
      </w:r>
    </w:p>
    <w:p w:rsidR="00654013" w:rsidRDefault="00654013" w:rsidP="00654013"/>
    <w:p w:rsidR="00654013" w:rsidRDefault="00654013" w:rsidP="00654013">
      <w:r>
        <w:t xml:space="preserve">13. </w:t>
      </w:r>
      <w:proofErr w:type="spellStart"/>
      <w:r>
        <w:t>Kygo</w:t>
      </w:r>
      <w:proofErr w:type="spellEnd"/>
      <w:r>
        <w:t>:</w:t>
      </w:r>
    </w:p>
    <w:p w:rsidR="00654013" w:rsidRDefault="00654013" w:rsidP="00654013">
      <w:r>
        <w:t xml:space="preserve">1. It </w:t>
      </w:r>
      <w:proofErr w:type="spellStart"/>
      <w:r>
        <w:t>Ain't</w:t>
      </w:r>
      <w:proofErr w:type="spellEnd"/>
      <w:r>
        <w:t xml:space="preserve"> Me (with Selena Gomez) with 65 times, or 3.5 hours</w:t>
      </w:r>
    </w:p>
    <w:p w:rsidR="00654013" w:rsidRDefault="00654013" w:rsidP="00654013">
      <w:r>
        <w:t>2. This Town (feat. Sasha Sloan) with 53 times, or 3.0 hours</w:t>
      </w:r>
    </w:p>
    <w:p w:rsidR="00654013" w:rsidRDefault="00654013" w:rsidP="00654013">
      <w:r>
        <w:t>3. Happy Now with 46 times, or 2.7 hours</w:t>
      </w:r>
    </w:p>
    <w:p w:rsidR="00654013" w:rsidRDefault="00654013" w:rsidP="00654013">
      <w:r>
        <w:t>4. Stay (feat. Maty Noyes) with 46 times, or 3.0 hours</w:t>
      </w:r>
    </w:p>
    <w:p w:rsidR="00654013" w:rsidRDefault="00654013" w:rsidP="00654013">
      <w:r>
        <w:t>5. Stranger Things (feat. OneRepublic) with 37 times, or 2.3 hours</w:t>
      </w:r>
    </w:p>
    <w:p w:rsidR="00654013" w:rsidRDefault="00654013" w:rsidP="00654013">
      <w:r>
        <w:t>6. First Time with 37 times, or 2.0 hours</w:t>
      </w:r>
    </w:p>
    <w:p w:rsidR="00654013" w:rsidRDefault="00654013" w:rsidP="00654013">
      <w:r>
        <w:t xml:space="preserve">7. Born </w:t>
      </w:r>
      <w:proofErr w:type="gramStart"/>
      <w:r>
        <w:t>To</w:t>
      </w:r>
      <w:proofErr w:type="gramEnd"/>
      <w:r>
        <w:t xml:space="preserve"> Be Yours with 18 times, or 1.0 hours</w:t>
      </w:r>
    </w:p>
    <w:p w:rsidR="00654013" w:rsidRDefault="00654013" w:rsidP="00654013">
      <w:r>
        <w:t>8. Stargazing with 18 times, or 1.2 hours</w:t>
      </w:r>
    </w:p>
    <w:p w:rsidR="00654013" w:rsidRDefault="00654013" w:rsidP="00654013">
      <w:r>
        <w:t>9. Firestone (feat. Conrad Sewell) with 17 times, or 1.3 hours</w:t>
      </w:r>
    </w:p>
    <w:p w:rsidR="00654013" w:rsidRDefault="00654013" w:rsidP="00654013">
      <w:r>
        <w:lastRenderedPageBreak/>
        <w:t>10. Carry On (from the Original Motion Picture "POKÉMON Detective Pikachu") with 15 times, or 0.9 hours</w:t>
      </w:r>
    </w:p>
    <w:p w:rsidR="00654013" w:rsidRDefault="00654013" w:rsidP="00654013"/>
    <w:p w:rsidR="00654013" w:rsidRDefault="00654013" w:rsidP="00654013">
      <w:r>
        <w:t>14. Pu Shu:</w:t>
      </w:r>
    </w:p>
    <w:p w:rsidR="00654013" w:rsidRDefault="00654013" w:rsidP="00654013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平凡之路</w:t>
      </w:r>
      <w:proofErr w:type="spellEnd"/>
      <w:r>
        <w:rPr>
          <w:rFonts w:hint="eastAsia"/>
        </w:rPr>
        <w:t xml:space="preserve"> with 235 times, or 19.7 hours</w:t>
      </w:r>
    </w:p>
    <w:p w:rsidR="00654013" w:rsidRDefault="00654013" w:rsidP="00654013">
      <w:pPr>
        <w:rPr>
          <w:rFonts w:hint="eastAsia"/>
        </w:rPr>
      </w:pPr>
      <w:r>
        <w:rPr>
          <w:rFonts w:hint="eastAsia"/>
        </w:rPr>
        <w:t xml:space="preserve">2. X </w:t>
      </w:r>
      <w:proofErr w:type="spellStart"/>
      <w:r>
        <w:rPr>
          <w:rFonts w:hint="eastAsia"/>
        </w:rPr>
        <w:t>X</w:t>
      </w:r>
      <w:r>
        <w:rPr>
          <w:rFonts w:hint="eastAsia"/>
        </w:rPr>
        <w:t>青春</w:t>
      </w:r>
      <w:proofErr w:type="spellEnd"/>
      <w:r>
        <w:rPr>
          <w:rFonts w:hint="eastAsia"/>
        </w:rPr>
        <w:t xml:space="preserve"> with 0 times, or 0.0 hours</w:t>
      </w:r>
    </w:p>
    <w:p w:rsidR="00654013" w:rsidRDefault="00654013" w:rsidP="00654013"/>
    <w:p w:rsidR="00654013" w:rsidRDefault="00654013" w:rsidP="00654013">
      <w:r>
        <w:t>15. Dear Jane:</w:t>
      </w:r>
    </w:p>
    <w:p w:rsidR="00654013" w:rsidRDefault="00654013" w:rsidP="00654013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銀河修理員</w:t>
      </w:r>
      <w:proofErr w:type="spellEnd"/>
      <w:r>
        <w:rPr>
          <w:rFonts w:hint="eastAsia"/>
        </w:rPr>
        <w:t xml:space="preserve"> with 74 times, or 4.8 hours</w:t>
      </w:r>
    </w:p>
    <w:p w:rsidR="00654013" w:rsidRDefault="00654013" w:rsidP="00654013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一去不返</w:t>
      </w:r>
      <w:proofErr w:type="spellEnd"/>
      <w:r>
        <w:rPr>
          <w:rFonts w:hint="eastAsia"/>
        </w:rPr>
        <w:t xml:space="preserve"> with 67 times, or 5.3 hours</w:t>
      </w:r>
    </w:p>
    <w:p w:rsidR="00654013" w:rsidRDefault="00654013" w:rsidP="00654013">
      <w:pPr>
        <w:rPr>
          <w:rFonts w:hint="eastAsia"/>
        </w:rPr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經過一些秋與冬</w:t>
      </w:r>
      <w:proofErr w:type="spellEnd"/>
      <w:r>
        <w:rPr>
          <w:rFonts w:hint="eastAsia"/>
        </w:rPr>
        <w:t xml:space="preserve"> with 36 times, or 2.4 hours</w:t>
      </w:r>
    </w:p>
    <w:p w:rsidR="00654013" w:rsidRDefault="00654013" w:rsidP="00654013">
      <w:pPr>
        <w:rPr>
          <w:rFonts w:hint="eastAsia"/>
        </w:rPr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無憾的生存</w:t>
      </w:r>
      <w:proofErr w:type="spellEnd"/>
      <w:r>
        <w:rPr>
          <w:rFonts w:hint="eastAsia"/>
        </w:rPr>
        <w:t xml:space="preserve"> with 36 times, or 2.1 hours</w:t>
      </w:r>
    </w:p>
    <w:p w:rsidR="00654013" w:rsidRDefault="00654013" w:rsidP="00654013">
      <w:r>
        <w:t xml:space="preserve">5. </w:t>
      </w:r>
      <w:proofErr w:type="spellStart"/>
      <w:r>
        <w:rPr>
          <w:rFonts w:hint="eastAsia"/>
        </w:rPr>
        <w:t>哪裡只得我共你</w:t>
      </w:r>
      <w:proofErr w:type="spellEnd"/>
      <w:r>
        <w:t xml:space="preserve"> with 32 times, or 2.4 hours</w:t>
      </w:r>
    </w:p>
    <w:p w:rsidR="00654013" w:rsidRDefault="00654013" w:rsidP="00654013">
      <w:pPr>
        <w:rPr>
          <w:rFonts w:hint="eastAsia"/>
        </w:rPr>
      </w:pPr>
      <w:r>
        <w:rPr>
          <w:rFonts w:hint="eastAsia"/>
        </w:rPr>
        <w:t xml:space="preserve">6. </w:t>
      </w:r>
      <w:proofErr w:type="spellStart"/>
      <w:r>
        <w:rPr>
          <w:rFonts w:hint="eastAsia"/>
        </w:rPr>
        <w:t>到此為止</w:t>
      </w:r>
      <w:proofErr w:type="spellEnd"/>
      <w:r>
        <w:rPr>
          <w:rFonts w:hint="eastAsia"/>
        </w:rPr>
        <w:t xml:space="preserve"> - Dear Jane version with 26 times, or 1.9 hours</w:t>
      </w:r>
    </w:p>
    <w:p w:rsidR="00654013" w:rsidRDefault="00654013" w:rsidP="00654013">
      <w:pPr>
        <w:rPr>
          <w:rFonts w:hint="eastAsia"/>
        </w:rPr>
      </w:pPr>
      <w:r>
        <w:rPr>
          <w:rFonts w:hint="eastAsia"/>
        </w:rPr>
        <w:t xml:space="preserve">7. </w:t>
      </w:r>
      <w:proofErr w:type="spellStart"/>
      <w:r>
        <w:rPr>
          <w:rFonts w:hint="eastAsia"/>
        </w:rPr>
        <w:t>身體語言</w:t>
      </w:r>
      <w:proofErr w:type="spellEnd"/>
      <w:r>
        <w:rPr>
          <w:rFonts w:hint="eastAsia"/>
        </w:rPr>
        <w:t xml:space="preserve"> (feat. MISS JANNI) with 7 times, or 0.4 hours</w:t>
      </w:r>
    </w:p>
    <w:p w:rsidR="00654013" w:rsidRDefault="00654013" w:rsidP="00654013"/>
    <w:p w:rsidR="00654013" w:rsidRDefault="00654013" w:rsidP="00654013">
      <w:r>
        <w:t>16. Ellie Goulding:</w:t>
      </w:r>
    </w:p>
    <w:p w:rsidR="00654013" w:rsidRDefault="00654013" w:rsidP="00654013">
      <w:r>
        <w:t>1. Hate Me (with Juice WRLD) with 192 times, or 9.9 hours</w:t>
      </w:r>
    </w:p>
    <w:p w:rsidR="00654013" w:rsidRDefault="00654013" w:rsidP="00654013">
      <w:r>
        <w:t xml:space="preserve">2. Close </w:t>
      </w:r>
      <w:proofErr w:type="gramStart"/>
      <w:r>
        <w:t>To</w:t>
      </w:r>
      <w:proofErr w:type="gramEnd"/>
      <w:r>
        <w:t xml:space="preserve"> Me (with Diplo) (feat. </w:t>
      </w:r>
      <w:proofErr w:type="spellStart"/>
      <w:r>
        <w:t>Swae</w:t>
      </w:r>
      <w:proofErr w:type="spellEnd"/>
      <w:r>
        <w:t xml:space="preserve"> Lee) with 94 times, or 4.8 hours</w:t>
      </w:r>
    </w:p>
    <w:p w:rsidR="00654013" w:rsidRDefault="00654013" w:rsidP="00654013">
      <w:r>
        <w:t>3. On My Mind with 29 times, or 1.7 hours</w:t>
      </w:r>
    </w:p>
    <w:p w:rsidR="00654013" w:rsidRDefault="00654013" w:rsidP="00654013">
      <w:r>
        <w:t>4. Burn with 22 times, or 1.4 hours</w:t>
      </w:r>
    </w:p>
    <w:p w:rsidR="00654013" w:rsidRDefault="00654013" w:rsidP="00654013">
      <w:r>
        <w:t>5. Sixteen with 8 times, or 0.4 hours</w:t>
      </w:r>
    </w:p>
    <w:p w:rsidR="00654013" w:rsidRDefault="00654013" w:rsidP="00654013">
      <w:r>
        <w:t xml:space="preserve">6. Love Me Like You Do - From "Fifty Shades </w:t>
      </w:r>
      <w:proofErr w:type="gramStart"/>
      <w:r>
        <w:t>Of</w:t>
      </w:r>
      <w:proofErr w:type="gramEnd"/>
      <w:r>
        <w:t xml:space="preserve"> Grey" with 2 times, or 0.1 hours</w:t>
      </w:r>
    </w:p>
    <w:p w:rsidR="00654013" w:rsidRDefault="00654013" w:rsidP="00654013">
      <w:r>
        <w:t xml:space="preserve">7. Still Falling </w:t>
      </w:r>
      <w:proofErr w:type="gramStart"/>
      <w:r>
        <w:t>For</w:t>
      </w:r>
      <w:proofErr w:type="gramEnd"/>
      <w:r>
        <w:t xml:space="preserve"> You - Jonas Blue Remix with 1 times, or 0.1 hours</w:t>
      </w:r>
    </w:p>
    <w:p w:rsidR="00654013" w:rsidRDefault="00654013" w:rsidP="00654013">
      <w:r>
        <w:t>8. Sixteen - Don Diablo Remix with 0 times, or 0.0 hours</w:t>
      </w:r>
    </w:p>
    <w:p w:rsidR="00654013" w:rsidRDefault="00654013" w:rsidP="00654013"/>
    <w:p w:rsidR="00654013" w:rsidRDefault="00654013" w:rsidP="00654013">
      <w:r>
        <w:lastRenderedPageBreak/>
        <w:t>17. Kesha:</w:t>
      </w:r>
    </w:p>
    <w:p w:rsidR="00654013" w:rsidRDefault="00654013" w:rsidP="00654013">
      <w:r>
        <w:t>1. Warrior with 107 times, or 7.1 hours</w:t>
      </w:r>
    </w:p>
    <w:p w:rsidR="00654013" w:rsidRDefault="00654013" w:rsidP="00654013">
      <w:r>
        <w:t>2. We R Who We R with 37 times, or 2.1 hours</w:t>
      </w:r>
    </w:p>
    <w:p w:rsidR="00654013" w:rsidRDefault="00654013" w:rsidP="00654013">
      <w:r>
        <w:t>3. Die Young with 32 times, or 1.9 hours</w:t>
      </w:r>
    </w:p>
    <w:p w:rsidR="00654013" w:rsidRDefault="00654013" w:rsidP="00654013">
      <w:r>
        <w:t xml:space="preserve">4. </w:t>
      </w:r>
      <w:proofErr w:type="spellStart"/>
      <w:r>
        <w:t>TiK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with 30 times, or 1.7 hours</w:t>
      </w:r>
    </w:p>
    <w:p w:rsidR="00654013" w:rsidRDefault="00654013" w:rsidP="00654013">
      <w:r>
        <w:t>5. Crazy Kids with 27 times, or 1.7 hours</w:t>
      </w:r>
    </w:p>
    <w:p w:rsidR="00654013" w:rsidRDefault="00654013" w:rsidP="00654013">
      <w:r>
        <w:t>6. Wherever You Are with 10 times, or 0.7 hours</w:t>
      </w:r>
    </w:p>
    <w:p w:rsidR="00654013" w:rsidRDefault="00654013" w:rsidP="00654013">
      <w:r>
        <w:t>7. Blow with 9 times, or 0.6 hours</w:t>
      </w:r>
    </w:p>
    <w:p w:rsidR="00654013" w:rsidRDefault="00654013" w:rsidP="00654013">
      <w:r>
        <w:t xml:space="preserve">8. </w:t>
      </w:r>
      <w:proofErr w:type="spellStart"/>
      <w:r>
        <w:t>C'Mon</w:t>
      </w:r>
      <w:proofErr w:type="spellEnd"/>
      <w:r>
        <w:t xml:space="preserve"> with 8 times, or 0.5 hours</w:t>
      </w:r>
    </w:p>
    <w:p w:rsidR="00654013" w:rsidRDefault="00654013" w:rsidP="00654013">
      <w:r>
        <w:t>9. Take It Off with 7 times, or 0.4 hours</w:t>
      </w:r>
    </w:p>
    <w:p w:rsidR="00654013" w:rsidRDefault="00654013" w:rsidP="00654013"/>
    <w:p w:rsidR="00654013" w:rsidRDefault="00654013" w:rsidP="00654013">
      <w:r>
        <w:t>18. Khalid:</w:t>
      </w:r>
    </w:p>
    <w:p w:rsidR="00654013" w:rsidRDefault="00654013" w:rsidP="00654013">
      <w:r>
        <w:t>1. Bad Luck with 101 times, or 6.5 hours</w:t>
      </w:r>
    </w:p>
    <w:p w:rsidR="00654013" w:rsidRDefault="00654013" w:rsidP="00654013">
      <w:r>
        <w:t>2. My Bad with 56 times, or 2.6 hours</w:t>
      </w:r>
    </w:p>
    <w:p w:rsidR="00654013" w:rsidRDefault="00654013" w:rsidP="00654013">
      <w:r>
        <w:t>3. Young Dumb &amp; Broke with 8 times, or 0.5 hours</w:t>
      </w:r>
    </w:p>
    <w:p w:rsidR="00654013" w:rsidRDefault="00654013" w:rsidP="00654013">
      <w:r>
        <w:t xml:space="preserve">4. Love Lies (with </w:t>
      </w:r>
      <w:proofErr w:type="spellStart"/>
      <w:r>
        <w:t>Normani</w:t>
      </w:r>
      <w:proofErr w:type="spellEnd"/>
      <w:r>
        <w:t>) with 6 times, or 0.3 hours</w:t>
      </w:r>
    </w:p>
    <w:p w:rsidR="00654013" w:rsidRDefault="00654013" w:rsidP="00654013">
      <w:r>
        <w:t>5. Talk with 5 times, or 0.3 hours</w:t>
      </w:r>
    </w:p>
    <w:p w:rsidR="00654013" w:rsidRDefault="00654013" w:rsidP="00654013">
      <w:r>
        <w:t>6. Right Back (feat. A Boogie Wit Da Hoodie) with 4 times, or 0.3 hours</w:t>
      </w:r>
    </w:p>
    <w:p w:rsidR="00654013" w:rsidRDefault="00654013" w:rsidP="00654013">
      <w:r>
        <w:t>7. Saturday Nights with 4 times, or 0.2 hours</w:t>
      </w:r>
    </w:p>
    <w:p w:rsidR="00654013" w:rsidRDefault="00654013" w:rsidP="00654013">
      <w:r>
        <w:t>8. Location with 4 times, or 0.2 hours</w:t>
      </w:r>
    </w:p>
    <w:p w:rsidR="00654013" w:rsidRDefault="00654013" w:rsidP="00654013">
      <w:r>
        <w:t>9. 8TEEN with 4 times, or 0.2 hours</w:t>
      </w:r>
    </w:p>
    <w:p w:rsidR="00654013" w:rsidRDefault="00654013" w:rsidP="00654013">
      <w:r>
        <w:t>10. Eleven with 3 times, or 0.2 hours</w:t>
      </w:r>
    </w:p>
    <w:p w:rsidR="00654013" w:rsidRDefault="00654013" w:rsidP="00654013"/>
    <w:p w:rsidR="00654013" w:rsidRDefault="00654013" w:rsidP="00654013">
      <w:r>
        <w:t>19. ITZY:</w:t>
      </w:r>
    </w:p>
    <w:p w:rsidR="00654013" w:rsidRDefault="00654013" w:rsidP="00654013">
      <w:r>
        <w:t xml:space="preserve">1. </w:t>
      </w:r>
      <w:proofErr w:type="spellStart"/>
      <w:r>
        <w:rPr>
          <w:rFonts w:ascii="Malgun Gothic" w:eastAsia="Malgun Gothic" w:hAnsi="Malgun Gothic" w:cs="Malgun Gothic" w:hint="eastAsia"/>
        </w:rPr>
        <w:t>달라달라</w:t>
      </w:r>
      <w:proofErr w:type="spellEnd"/>
      <w:r>
        <w:t xml:space="preserve"> (DALLA DALLA) with 116 times, or 6.5 hours</w:t>
      </w:r>
    </w:p>
    <w:p w:rsidR="00654013" w:rsidRDefault="00654013" w:rsidP="00654013">
      <w:r>
        <w:t>2. ICY with 114 times, or 6.1 hours</w:t>
      </w:r>
    </w:p>
    <w:p w:rsidR="00654013" w:rsidRDefault="00654013" w:rsidP="00654013">
      <w:r>
        <w:lastRenderedPageBreak/>
        <w:t>3. WANT IT? with 23 times, or 1.3 hours</w:t>
      </w:r>
    </w:p>
    <w:p w:rsidR="00654013" w:rsidRDefault="00654013" w:rsidP="00654013">
      <w:r>
        <w:t>4. CHERRY with 4 times, or 0.2 hours</w:t>
      </w:r>
    </w:p>
    <w:p w:rsidR="00654013" w:rsidRDefault="00654013" w:rsidP="00654013">
      <w:r>
        <w:t xml:space="preserve">5. </w:t>
      </w:r>
      <w:proofErr w:type="spellStart"/>
      <w:r>
        <w:t>IT'z</w:t>
      </w:r>
      <w:proofErr w:type="spellEnd"/>
      <w:r>
        <w:t xml:space="preserve"> SUMMER with 3 times, or 0.2 hours</w:t>
      </w:r>
    </w:p>
    <w:p w:rsidR="00654013" w:rsidRDefault="00654013" w:rsidP="00654013">
      <w:r>
        <w:t xml:space="preserve">6. DALLA </w:t>
      </w:r>
      <w:proofErr w:type="spellStart"/>
      <w:r>
        <w:t>DALLA</w:t>
      </w:r>
      <w:proofErr w:type="spellEnd"/>
      <w:r>
        <w:t xml:space="preserve"> - </w:t>
      </w:r>
      <w:proofErr w:type="spellStart"/>
      <w:r>
        <w:t>DallasK</w:t>
      </w:r>
      <w:proofErr w:type="spellEnd"/>
      <w:r>
        <w:t xml:space="preserve"> Remix with 0 times, or 0.0 hours</w:t>
      </w:r>
    </w:p>
    <w:p w:rsidR="00654013" w:rsidRDefault="00654013" w:rsidP="00654013"/>
    <w:p w:rsidR="00654013" w:rsidRDefault="00654013" w:rsidP="00654013">
      <w:r>
        <w:t xml:space="preserve">20. </w:t>
      </w:r>
      <w:proofErr w:type="spellStart"/>
      <w:r>
        <w:t>Gryffin</w:t>
      </w:r>
      <w:proofErr w:type="spellEnd"/>
      <w:r>
        <w:t>:</w:t>
      </w:r>
    </w:p>
    <w:p w:rsidR="00654013" w:rsidRDefault="00654013" w:rsidP="00654013">
      <w:r>
        <w:t xml:space="preserve">1. Feel Good (feat. </w:t>
      </w:r>
      <w:proofErr w:type="spellStart"/>
      <w:r>
        <w:t>Daya</w:t>
      </w:r>
      <w:proofErr w:type="spellEnd"/>
      <w:r>
        <w:t>) with 106 times, or 7.3 hours</w:t>
      </w:r>
    </w:p>
    <w:p w:rsidR="00654013" w:rsidRDefault="00654013" w:rsidP="00654013">
      <w:r>
        <w:t xml:space="preserve">2. Just </w:t>
      </w:r>
      <w:proofErr w:type="gramStart"/>
      <w:r>
        <w:t>For</w:t>
      </w:r>
      <w:proofErr w:type="gramEnd"/>
      <w:r>
        <w:t xml:space="preserve"> A Moment (feat. Iselin) with 79 times, or 5.6 hours</w:t>
      </w:r>
    </w:p>
    <w:p w:rsidR="00654013" w:rsidRDefault="00654013" w:rsidP="00654013">
      <w:r>
        <w:t xml:space="preserve">3. Tie Me Down (with </w:t>
      </w:r>
      <w:proofErr w:type="spellStart"/>
      <w:r>
        <w:t>Elley</w:t>
      </w:r>
      <w:proofErr w:type="spellEnd"/>
      <w:r>
        <w:t xml:space="preserve"> </w:t>
      </w:r>
      <w:proofErr w:type="spellStart"/>
      <w:r>
        <w:t>Duhé</w:t>
      </w:r>
      <w:proofErr w:type="spellEnd"/>
      <w:r>
        <w:t>) with 2 times, or 0.1 hours</w:t>
      </w:r>
    </w:p>
    <w:p w:rsidR="00654013" w:rsidRDefault="00654013" w:rsidP="00654013">
      <w:r>
        <w:t xml:space="preserve">4. All You Need </w:t>
      </w:r>
      <w:proofErr w:type="gramStart"/>
      <w:r>
        <w:t>To</w:t>
      </w:r>
      <w:proofErr w:type="gramEnd"/>
      <w:r>
        <w:t xml:space="preserve"> Know (feat. Calle Lehmann) with 2 times, or 0.1 hours</w:t>
      </w:r>
    </w:p>
    <w:p w:rsidR="00654013" w:rsidRDefault="00654013" w:rsidP="00654013">
      <w:r>
        <w:t xml:space="preserve">5. Remember (with ZOHARA) with 1 </w:t>
      </w:r>
      <w:proofErr w:type="gramStart"/>
      <w:r>
        <w:t>times</w:t>
      </w:r>
      <w:proofErr w:type="gramEnd"/>
      <w:r>
        <w:t>, or 0.1 hours</w:t>
      </w:r>
    </w:p>
    <w:p w:rsidR="00654013" w:rsidRDefault="00654013" w:rsidP="00654013">
      <w:r>
        <w:t xml:space="preserve">6. Whole Heart with 1 </w:t>
      </w:r>
      <w:proofErr w:type="gramStart"/>
      <w:r>
        <w:t>times</w:t>
      </w:r>
      <w:proofErr w:type="gramEnd"/>
      <w:r>
        <w:t>, or 0.1 hours</w:t>
      </w:r>
    </w:p>
    <w:p w:rsidR="00654013" w:rsidRDefault="00654013" w:rsidP="00654013">
      <w:r>
        <w:t xml:space="preserve">7. OMG (with Carly Rae Jepsen) with 1 </w:t>
      </w:r>
      <w:proofErr w:type="gramStart"/>
      <w:r>
        <w:t>times</w:t>
      </w:r>
      <w:proofErr w:type="gramEnd"/>
      <w:r>
        <w:t>, or 0.1 hours</w:t>
      </w:r>
    </w:p>
    <w:p w:rsidR="00654013" w:rsidRDefault="00654013" w:rsidP="00654013">
      <w:r>
        <w:t>8. Body Back (feat. Maia Wright) with 0 times, or 0.0 hours</w:t>
      </w:r>
    </w:p>
    <w:p w:rsidR="00654013" w:rsidRDefault="00654013" w:rsidP="00654013"/>
    <w:p w:rsidR="00654013" w:rsidRDefault="00654013" w:rsidP="00654013">
      <w:r>
        <w:t>21. Hu Xia:</w:t>
      </w:r>
    </w:p>
    <w:p w:rsidR="00654013" w:rsidRDefault="00654013" w:rsidP="00654013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那些年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那些年</w:t>
      </w:r>
      <w:proofErr w:type="spellEnd"/>
      <w:r>
        <w:rPr>
          <w:rFonts w:hint="eastAsia"/>
        </w:rPr>
        <w:t xml:space="preserve"> with 123 times, or 12.6 hours</w:t>
      </w:r>
    </w:p>
    <w:p w:rsidR="00654013" w:rsidRDefault="00654013" w:rsidP="00654013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燃點</w:t>
      </w:r>
      <w:proofErr w:type="spellEnd"/>
      <w:r>
        <w:rPr>
          <w:rFonts w:hint="eastAsia"/>
        </w:rPr>
        <w:t xml:space="preserve"> with 0 times, or 0.0 hours</w:t>
      </w:r>
    </w:p>
    <w:p w:rsidR="00654013" w:rsidRDefault="00654013" w:rsidP="00654013"/>
    <w:p w:rsidR="00654013" w:rsidRDefault="00654013" w:rsidP="00654013">
      <w:r>
        <w:t xml:space="preserve">22. </w:t>
      </w:r>
      <w:proofErr w:type="spellStart"/>
      <w:r>
        <w:t>Marshmello</w:t>
      </w:r>
      <w:proofErr w:type="spellEnd"/>
      <w:r>
        <w:t>:</w:t>
      </w:r>
    </w:p>
    <w:p w:rsidR="00654013" w:rsidRDefault="00654013" w:rsidP="00654013">
      <w:r>
        <w:t>1. Happier with 61 times, or 3.6 hours</w:t>
      </w:r>
    </w:p>
    <w:p w:rsidR="00654013" w:rsidRDefault="00654013" w:rsidP="00654013">
      <w:r>
        <w:t>2. One Thing Right with 44 times, or 2.2 hours</w:t>
      </w:r>
    </w:p>
    <w:p w:rsidR="00654013" w:rsidRDefault="00654013" w:rsidP="00654013">
      <w:r>
        <w:t>3. FRIENDS with 33 times, or 1.8 hours</w:t>
      </w:r>
    </w:p>
    <w:p w:rsidR="00654013" w:rsidRDefault="00654013" w:rsidP="00654013">
      <w:r>
        <w:t>4. Project Dreams with 23 times, or 1.1 hours</w:t>
      </w:r>
    </w:p>
    <w:p w:rsidR="00654013" w:rsidRDefault="00654013" w:rsidP="00654013">
      <w:r>
        <w:t xml:space="preserve">5. Here </w:t>
      </w:r>
      <w:proofErr w:type="gramStart"/>
      <w:r>
        <w:t>With</w:t>
      </w:r>
      <w:proofErr w:type="gramEnd"/>
      <w:r>
        <w:t xml:space="preserve"> Me with 23 times, or 1.0 hours</w:t>
      </w:r>
    </w:p>
    <w:p w:rsidR="00654013" w:rsidRDefault="00654013" w:rsidP="00654013">
      <w:r>
        <w:t>6. Silence with 22 times, or 1.1 hours</w:t>
      </w:r>
    </w:p>
    <w:p w:rsidR="00654013" w:rsidRDefault="00654013" w:rsidP="00654013">
      <w:r>
        <w:lastRenderedPageBreak/>
        <w:t>7. Alone with 21 times, or 1.6 hours</w:t>
      </w:r>
    </w:p>
    <w:p w:rsidR="00654013" w:rsidRDefault="00654013" w:rsidP="00654013">
      <w:r>
        <w:t xml:space="preserve">8. Fly with 1 </w:t>
      </w:r>
      <w:proofErr w:type="gramStart"/>
      <w:r>
        <w:t>times</w:t>
      </w:r>
      <w:proofErr w:type="gramEnd"/>
      <w:r>
        <w:t>, or 0.1 hours</w:t>
      </w:r>
    </w:p>
    <w:p w:rsidR="00654013" w:rsidRDefault="00654013" w:rsidP="00654013">
      <w:r>
        <w:t xml:space="preserve">9. Tongue Tied (with YUNGBLUD &amp; </w:t>
      </w:r>
      <w:proofErr w:type="spellStart"/>
      <w:r>
        <w:t>blackbear</w:t>
      </w:r>
      <w:proofErr w:type="spellEnd"/>
      <w:r>
        <w:t xml:space="preserve">) with 1 </w:t>
      </w:r>
      <w:proofErr w:type="gramStart"/>
      <w:r>
        <w:t>times</w:t>
      </w:r>
      <w:proofErr w:type="gramEnd"/>
      <w:r>
        <w:t>, or 0.1 hours</w:t>
      </w:r>
    </w:p>
    <w:p w:rsidR="00654013" w:rsidRDefault="00654013" w:rsidP="00654013"/>
    <w:p w:rsidR="00654013" w:rsidRDefault="00654013" w:rsidP="00654013">
      <w:r>
        <w:t>23. Alan Walker:</w:t>
      </w:r>
    </w:p>
    <w:p w:rsidR="00654013" w:rsidRDefault="00654013" w:rsidP="00654013">
      <w:r>
        <w:t>1. Tired with 50 times, or 2.7 hours</w:t>
      </w:r>
    </w:p>
    <w:p w:rsidR="00654013" w:rsidRDefault="00654013" w:rsidP="00654013">
      <w:r>
        <w:t>2. Ignite with 23 times, or 1.3 hours</w:t>
      </w:r>
    </w:p>
    <w:p w:rsidR="00654013" w:rsidRDefault="00654013" w:rsidP="00654013">
      <w:r>
        <w:t xml:space="preserve">3. All Falls Down (feat. </w:t>
      </w:r>
      <w:proofErr w:type="spellStart"/>
      <w:r>
        <w:t>Juliander</w:t>
      </w:r>
      <w:proofErr w:type="spellEnd"/>
      <w:r>
        <w:t>) with 22 times, or 1.2 hours</w:t>
      </w:r>
    </w:p>
    <w:p w:rsidR="00654013" w:rsidRDefault="00654013" w:rsidP="00654013">
      <w:r>
        <w:t>4. Darkside with 18 times, or 1.1 hours</w:t>
      </w:r>
    </w:p>
    <w:p w:rsidR="00654013" w:rsidRDefault="00654013" w:rsidP="00654013">
      <w:r>
        <w:t>5. Sing Me to Sleep with 18 times, or 0.9 hours</w:t>
      </w:r>
    </w:p>
    <w:p w:rsidR="00654013" w:rsidRDefault="00654013" w:rsidP="00654013">
      <w:r>
        <w:t>6. Alone with 17 times, or 0.9 hours</w:t>
      </w:r>
    </w:p>
    <w:p w:rsidR="00654013" w:rsidRDefault="00654013" w:rsidP="00654013">
      <w:r>
        <w:t>7. Diamond Heart with 17 times, or 1.1 hours</w:t>
      </w:r>
    </w:p>
    <w:p w:rsidR="00654013" w:rsidRDefault="00654013" w:rsidP="00654013">
      <w:r>
        <w:t>8. Different World (feat. CORSAK) with 16 times, or 0.9 hours</w:t>
      </w:r>
    </w:p>
    <w:p w:rsidR="00654013" w:rsidRDefault="00654013" w:rsidP="00654013">
      <w:r>
        <w:t xml:space="preserve">9. The </w:t>
      </w:r>
      <w:proofErr w:type="spellStart"/>
      <w:r>
        <w:t>Spectre</w:t>
      </w:r>
      <w:proofErr w:type="spellEnd"/>
      <w:r>
        <w:t xml:space="preserve"> with 16 times, or 0.9 hours</w:t>
      </w:r>
    </w:p>
    <w:p w:rsidR="00654013" w:rsidRDefault="00654013" w:rsidP="00654013">
      <w:r>
        <w:t>10. Fade with 10 times, or 0.6 hours</w:t>
      </w:r>
    </w:p>
    <w:p w:rsidR="00654013" w:rsidRDefault="00654013" w:rsidP="00654013"/>
    <w:p w:rsidR="00654013" w:rsidRDefault="00654013" w:rsidP="00654013">
      <w:r>
        <w:t>24. Liam Payne:</w:t>
      </w:r>
    </w:p>
    <w:p w:rsidR="00654013" w:rsidRDefault="00654013" w:rsidP="00654013">
      <w:r>
        <w:t>1. Live Forever (With Cheat Codes) with 186 times, or 9.0 hours</w:t>
      </w:r>
    </w:p>
    <w:p w:rsidR="00654013" w:rsidRDefault="00654013" w:rsidP="00654013">
      <w:r>
        <w:t>2. Remember with 38 times, or 2.0 hours</w:t>
      </w:r>
    </w:p>
    <w:p w:rsidR="00654013" w:rsidRDefault="00654013" w:rsidP="00654013">
      <w:r>
        <w:t>3. Strip That Down with 14 times, or 0.8 hours</w:t>
      </w:r>
    </w:p>
    <w:p w:rsidR="00654013" w:rsidRDefault="00654013" w:rsidP="00654013">
      <w:r>
        <w:t>4. Heart Meet Break with 2 times, or 0.1 hours</w:t>
      </w:r>
    </w:p>
    <w:p w:rsidR="00654013" w:rsidRDefault="00654013" w:rsidP="00654013">
      <w:r>
        <w:t>5. Hips Don't Lie with 2 times, or 0.1 hours</w:t>
      </w:r>
    </w:p>
    <w:p w:rsidR="00654013" w:rsidRDefault="00654013" w:rsidP="00654013">
      <w:r>
        <w:t>6. Stack It Up (feat. A Boogie Wit da Hoodie) with 2 times, or 0.1 hours</w:t>
      </w:r>
    </w:p>
    <w:p w:rsidR="00654013" w:rsidRDefault="00654013" w:rsidP="00654013">
      <w:r>
        <w:t>7. Tell Your Friends with 2 times, or 0.1 hours</w:t>
      </w:r>
    </w:p>
    <w:p w:rsidR="00654013" w:rsidRDefault="00654013" w:rsidP="00654013">
      <w:r>
        <w:t xml:space="preserve">8. Say It All with 1 </w:t>
      </w:r>
      <w:proofErr w:type="gramStart"/>
      <w:r>
        <w:t>times</w:t>
      </w:r>
      <w:proofErr w:type="gramEnd"/>
      <w:r>
        <w:t>, or 0.1 hours</w:t>
      </w:r>
    </w:p>
    <w:p w:rsidR="00654013" w:rsidRDefault="00654013" w:rsidP="00654013">
      <w:r>
        <w:t xml:space="preserve">9. Rude Hours with 1 </w:t>
      </w:r>
      <w:proofErr w:type="gramStart"/>
      <w:r>
        <w:t>times</w:t>
      </w:r>
      <w:proofErr w:type="gramEnd"/>
      <w:r>
        <w:t>, or 0.1 hours</w:t>
      </w:r>
    </w:p>
    <w:p w:rsidR="00654013" w:rsidRDefault="00654013" w:rsidP="00654013">
      <w:r>
        <w:lastRenderedPageBreak/>
        <w:t xml:space="preserve">10. All I Want (For Christmas) with 1 </w:t>
      </w:r>
      <w:proofErr w:type="gramStart"/>
      <w:r>
        <w:t>times</w:t>
      </w:r>
      <w:proofErr w:type="gramEnd"/>
      <w:r>
        <w:t>, or 0.0 hours</w:t>
      </w:r>
    </w:p>
    <w:p w:rsidR="00654013" w:rsidRDefault="00654013" w:rsidP="00654013"/>
    <w:p w:rsidR="00654013" w:rsidRDefault="00654013" w:rsidP="00654013">
      <w:r>
        <w:t>25. Drake:</w:t>
      </w:r>
    </w:p>
    <w:p w:rsidR="00654013" w:rsidRDefault="00654013" w:rsidP="00654013">
      <w:r>
        <w:t xml:space="preserve">1. Nice </w:t>
      </w:r>
      <w:proofErr w:type="gramStart"/>
      <w:r>
        <w:t>For</w:t>
      </w:r>
      <w:proofErr w:type="gramEnd"/>
      <w:r>
        <w:t xml:space="preserve"> What with 53 times, or 3.1 hours</w:t>
      </w:r>
    </w:p>
    <w:p w:rsidR="00654013" w:rsidRDefault="00654013" w:rsidP="00654013">
      <w:r>
        <w:t>2. God's Plan with 40 times, or 2.2 hours</w:t>
      </w:r>
    </w:p>
    <w:p w:rsidR="00654013" w:rsidRDefault="00654013" w:rsidP="00654013">
      <w:r>
        <w:t>3. In My Feelings with 35 times, or 2.1 hours</w:t>
      </w:r>
    </w:p>
    <w:p w:rsidR="00654013" w:rsidRDefault="00654013" w:rsidP="00654013">
      <w:r>
        <w:t>4. One Dance with 13 times, or 0.7 hours</w:t>
      </w:r>
    </w:p>
    <w:p w:rsidR="00654013" w:rsidRDefault="00654013" w:rsidP="00654013">
      <w:r>
        <w:t>5. Fake Love with 11 times, or 0.7 hours</w:t>
      </w:r>
    </w:p>
    <w:p w:rsidR="00654013" w:rsidRDefault="00654013" w:rsidP="00654013">
      <w:r>
        <w:t>6. Too Good with 11 times, or 0.8 hours</w:t>
      </w:r>
    </w:p>
    <w:p w:rsidR="00654013" w:rsidRDefault="00654013" w:rsidP="00654013">
      <w:r>
        <w:t>7. Hotline Bling with 10 times, or 0.7 hours</w:t>
      </w:r>
    </w:p>
    <w:p w:rsidR="00654013" w:rsidRDefault="00654013" w:rsidP="00654013">
      <w:r>
        <w:t>8. Passionfruit with 8 times, or 0.6 hours</w:t>
      </w:r>
    </w:p>
    <w:p w:rsidR="00654013" w:rsidRDefault="00654013" w:rsidP="00654013">
      <w:r>
        <w:t xml:space="preserve">9. </w:t>
      </w:r>
      <w:proofErr w:type="spellStart"/>
      <w:r>
        <w:t>Toosie</w:t>
      </w:r>
      <w:proofErr w:type="spellEnd"/>
      <w:r>
        <w:t xml:space="preserve"> Slide with 2 times, or 0.1 hours</w:t>
      </w:r>
    </w:p>
    <w:p w:rsidR="00654013" w:rsidRDefault="00654013" w:rsidP="00654013">
      <w:r>
        <w:t xml:space="preserve">10. Diplomatic Immunity with 1 </w:t>
      </w:r>
      <w:proofErr w:type="gramStart"/>
      <w:r>
        <w:t>times</w:t>
      </w:r>
      <w:proofErr w:type="gramEnd"/>
      <w:r>
        <w:t>, or 0.1 hours</w:t>
      </w:r>
    </w:p>
    <w:p w:rsidR="00654013" w:rsidRDefault="00654013" w:rsidP="00654013"/>
    <w:p w:rsidR="00654013" w:rsidRDefault="00654013" w:rsidP="00654013">
      <w:r>
        <w:t>26. Ariana Grande:</w:t>
      </w:r>
    </w:p>
    <w:p w:rsidR="00654013" w:rsidRDefault="00654013" w:rsidP="00654013">
      <w:r>
        <w:t>1. Problem with 39 times, or 2.1 hours</w:t>
      </w:r>
    </w:p>
    <w:p w:rsidR="00654013" w:rsidRDefault="00654013" w:rsidP="00654013">
      <w:r>
        <w:t>2. Piano with 32 times, or 2.1 hours</w:t>
      </w:r>
    </w:p>
    <w:p w:rsidR="00654013" w:rsidRDefault="00654013" w:rsidP="00654013">
      <w:r>
        <w:t xml:space="preserve">3. Side </w:t>
      </w:r>
      <w:proofErr w:type="gramStart"/>
      <w:r>
        <w:t>To</w:t>
      </w:r>
      <w:proofErr w:type="gramEnd"/>
      <w:r>
        <w:t xml:space="preserve"> Side with 28 times, or 1.8 hours</w:t>
      </w:r>
    </w:p>
    <w:p w:rsidR="00654013" w:rsidRDefault="00654013" w:rsidP="00654013">
      <w:r>
        <w:t>4. One Last Time with 19 times, or 1.1 hours</w:t>
      </w:r>
    </w:p>
    <w:p w:rsidR="00654013" w:rsidRDefault="00654013" w:rsidP="00654013">
      <w:r>
        <w:t>5. no tears left to cry with 16 times, or 0.9 hours</w:t>
      </w:r>
    </w:p>
    <w:p w:rsidR="00654013" w:rsidRDefault="00654013" w:rsidP="00654013">
      <w:r>
        <w:t>6. Into You with 9 times, or 0.6 hours</w:t>
      </w:r>
    </w:p>
    <w:p w:rsidR="00654013" w:rsidRDefault="00654013" w:rsidP="00654013">
      <w:r>
        <w:t>7. 7 rings with 8 times, or 0.4 hours</w:t>
      </w:r>
    </w:p>
    <w:p w:rsidR="00654013" w:rsidRDefault="00654013" w:rsidP="00654013">
      <w:r>
        <w:t>8. Let Me Love You with 6 times, or 0.4 hours</w:t>
      </w:r>
    </w:p>
    <w:p w:rsidR="00654013" w:rsidRDefault="00654013" w:rsidP="00654013">
      <w:r>
        <w:t>9. thank u, next with 5 times, or 0.3 hours</w:t>
      </w:r>
    </w:p>
    <w:p w:rsidR="00654013" w:rsidRDefault="00654013" w:rsidP="00654013">
      <w:r>
        <w:t>10. Break Free with 5 times, or 0.3 hours</w:t>
      </w:r>
    </w:p>
    <w:p w:rsidR="00654013" w:rsidRDefault="00654013" w:rsidP="00654013"/>
    <w:p w:rsidR="00654013" w:rsidRDefault="00654013" w:rsidP="00654013">
      <w:r>
        <w:lastRenderedPageBreak/>
        <w:t>27. Unknown Brain:</w:t>
      </w:r>
    </w:p>
    <w:p w:rsidR="00654013" w:rsidRDefault="00654013" w:rsidP="00654013">
      <w:r>
        <w:t>1. Superhero with 210 times, or 10.4 hours</w:t>
      </w:r>
    </w:p>
    <w:p w:rsidR="00654013" w:rsidRDefault="00654013" w:rsidP="00654013"/>
    <w:p w:rsidR="00654013" w:rsidRDefault="00654013" w:rsidP="00654013">
      <w:r>
        <w:t>28. The Vamps:</w:t>
      </w:r>
    </w:p>
    <w:p w:rsidR="00654013" w:rsidRDefault="00654013" w:rsidP="00654013">
      <w:r>
        <w:t>1. All Night with 180 times, or 9.9 hours</w:t>
      </w:r>
    </w:p>
    <w:p w:rsidR="00654013" w:rsidRDefault="00654013" w:rsidP="00654013">
      <w:r>
        <w:t xml:space="preserve">2. Middle </w:t>
      </w:r>
      <w:proofErr w:type="gramStart"/>
      <w:r>
        <w:t>Of</w:t>
      </w:r>
      <w:proofErr w:type="gramEnd"/>
      <w:r>
        <w:t xml:space="preserve"> The Night with 1 times, or 0.1 hours</w:t>
      </w:r>
    </w:p>
    <w:p w:rsidR="00654013" w:rsidRDefault="00654013" w:rsidP="00654013"/>
    <w:p w:rsidR="00654013" w:rsidRDefault="00654013" w:rsidP="00654013">
      <w:r>
        <w:t>29. Taylor Swift:</w:t>
      </w:r>
    </w:p>
    <w:p w:rsidR="00654013" w:rsidRDefault="00654013" w:rsidP="00654013">
      <w:r>
        <w:t>1. Red with 46 times, or 2.8 hours</w:t>
      </w:r>
    </w:p>
    <w:p w:rsidR="00654013" w:rsidRDefault="00654013" w:rsidP="00654013">
      <w:r>
        <w:t>2. Wildest Dreams with 31 times, or 1.9 hours</w:t>
      </w:r>
    </w:p>
    <w:p w:rsidR="00654013" w:rsidRDefault="00654013" w:rsidP="00654013">
      <w:r>
        <w:t xml:space="preserve">3. ME! (feat. Brendon </w:t>
      </w:r>
      <w:proofErr w:type="spellStart"/>
      <w:r>
        <w:t>Urie</w:t>
      </w:r>
      <w:proofErr w:type="spellEnd"/>
      <w:r>
        <w:t xml:space="preserve"> of Panic! At </w:t>
      </w:r>
      <w:proofErr w:type="gramStart"/>
      <w:r>
        <w:t>The</w:t>
      </w:r>
      <w:proofErr w:type="gramEnd"/>
      <w:r>
        <w:t xml:space="preserve"> Disco) with 16 times, or 0.9 hours</w:t>
      </w:r>
    </w:p>
    <w:p w:rsidR="00654013" w:rsidRDefault="00654013" w:rsidP="00654013">
      <w:r>
        <w:t>4. I Knew You Were Trouble. with 13 times, or 0.8 hours</w:t>
      </w:r>
    </w:p>
    <w:p w:rsidR="00654013" w:rsidRDefault="00654013" w:rsidP="00654013">
      <w:r>
        <w:t>5. 22 with 6 times, or 0.4 hours</w:t>
      </w:r>
    </w:p>
    <w:p w:rsidR="00654013" w:rsidRDefault="00654013" w:rsidP="00654013">
      <w:r>
        <w:t>6. Blank Space with 5 times, or 0.3 hours</w:t>
      </w:r>
    </w:p>
    <w:p w:rsidR="00654013" w:rsidRDefault="00654013" w:rsidP="00654013">
      <w:r>
        <w:t>7. Bad Blood with 3 times, or 0.2 hours</w:t>
      </w:r>
    </w:p>
    <w:p w:rsidR="00654013" w:rsidRDefault="00654013" w:rsidP="00654013">
      <w:r>
        <w:t>8. Getaway Car with 3 times, or 0.2 hours</w:t>
      </w:r>
    </w:p>
    <w:p w:rsidR="00654013" w:rsidRDefault="00654013" w:rsidP="00654013">
      <w:r>
        <w:t xml:space="preserve">9. Dancing </w:t>
      </w:r>
      <w:proofErr w:type="gramStart"/>
      <w:r>
        <w:t>With</w:t>
      </w:r>
      <w:proofErr w:type="gramEnd"/>
      <w:r>
        <w:t xml:space="preserve"> Our Hands Tied with 3 times, or 0.2 hours</w:t>
      </w:r>
    </w:p>
    <w:p w:rsidR="00654013" w:rsidRDefault="00654013" w:rsidP="00654013">
      <w:r>
        <w:t>10. Gorgeous with 2 times, or 0.1 hours</w:t>
      </w:r>
    </w:p>
    <w:p w:rsidR="00654013" w:rsidRDefault="00654013" w:rsidP="00654013"/>
    <w:p w:rsidR="00654013" w:rsidRDefault="00654013" w:rsidP="00654013">
      <w:r>
        <w:t>30. Tobu:</w:t>
      </w:r>
    </w:p>
    <w:p w:rsidR="00654013" w:rsidRDefault="00654013" w:rsidP="00654013">
      <w:r>
        <w:t>1. Fantasy with 31 times, or 1.6 hours</w:t>
      </w:r>
    </w:p>
    <w:p w:rsidR="00654013" w:rsidRDefault="00654013" w:rsidP="00654013">
      <w:r>
        <w:t>2. Candyland with 24 times, or 1.3 hours</w:t>
      </w:r>
    </w:p>
    <w:p w:rsidR="00654013" w:rsidRDefault="00654013" w:rsidP="00654013">
      <w:r>
        <w:t>3. Sunburst with 20 times, or 1.1 hours</w:t>
      </w:r>
    </w:p>
    <w:p w:rsidR="00654013" w:rsidRDefault="00654013" w:rsidP="00654013">
      <w:r>
        <w:t>4. Hope (Original Mix) with 16 times, or 1.3 hours</w:t>
      </w:r>
    </w:p>
    <w:p w:rsidR="00654013" w:rsidRDefault="00654013" w:rsidP="00654013">
      <w:r>
        <w:t>5. Cloud 9 with 15 times, or 1.2 hours</w:t>
      </w:r>
    </w:p>
    <w:p w:rsidR="00654013" w:rsidRDefault="00654013" w:rsidP="00654013">
      <w:r>
        <w:t>6. Higher with 15 times, or 0.9 hours</w:t>
      </w:r>
    </w:p>
    <w:p w:rsidR="00654013" w:rsidRDefault="00654013" w:rsidP="00654013">
      <w:r>
        <w:lastRenderedPageBreak/>
        <w:t>7. Mesmerize with 13 times, or 0.9 hours</w:t>
      </w:r>
    </w:p>
    <w:p w:rsidR="00654013" w:rsidRDefault="00654013" w:rsidP="00654013">
      <w:r>
        <w:t>8. Life with 8 times, or 0.5 hours</w:t>
      </w:r>
    </w:p>
    <w:p w:rsidR="00654013" w:rsidRDefault="00654013" w:rsidP="00654013">
      <w:r>
        <w:t>9. Infectious with 6 times, or 0.5 hours</w:t>
      </w:r>
    </w:p>
    <w:p w:rsidR="00654013" w:rsidRDefault="00654013" w:rsidP="00654013"/>
    <w:p w:rsidR="00654013" w:rsidRDefault="00654013" w:rsidP="00654013">
      <w:r>
        <w:t>31. BTS:</w:t>
      </w:r>
    </w:p>
    <w:p w:rsidR="00654013" w:rsidRDefault="00654013" w:rsidP="00654013">
      <w:r>
        <w:t xml:space="preserve">1. A </w:t>
      </w:r>
      <w:proofErr w:type="gramStart"/>
      <w:r>
        <w:t>Brand New</w:t>
      </w:r>
      <w:proofErr w:type="gramEnd"/>
      <w:r>
        <w:t xml:space="preserve"> Day (BTS World Original Soundtrack) [Pt. 2] with 95 times, or 5.4 hours</w:t>
      </w:r>
    </w:p>
    <w:p w:rsidR="00654013" w:rsidRDefault="00654013" w:rsidP="00654013">
      <w:r>
        <w:t xml:space="preserve">2. Boy </w:t>
      </w:r>
      <w:proofErr w:type="gramStart"/>
      <w:r>
        <w:t>With</w:t>
      </w:r>
      <w:proofErr w:type="gramEnd"/>
      <w:r>
        <w:t xml:space="preserve"> Luv (feat. Halsey) with 37 times, or 2.4 hours</w:t>
      </w:r>
    </w:p>
    <w:p w:rsidR="00654013" w:rsidRDefault="00654013" w:rsidP="00654013">
      <w:r>
        <w:t>3. FAKE LOVE with 9 times, or 0.6 hours</w:t>
      </w:r>
    </w:p>
    <w:p w:rsidR="00654013" w:rsidRDefault="00654013" w:rsidP="00654013">
      <w:r>
        <w:t xml:space="preserve">4. DNA with 1 </w:t>
      </w:r>
      <w:proofErr w:type="gramStart"/>
      <w:r>
        <w:t>times</w:t>
      </w:r>
      <w:proofErr w:type="gramEnd"/>
      <w:r>
        <w:t>, or 0.1 hours</w:t>
      </w:r>
    </w:p>
    <w:p w:rsidR="00654013" w:rsidRDefault="00654013" w:rsidP="00654013"/>
    <w:p w:rsidR="00654013" w:rsidRDefault="00654013" w:rsidP="00654013">
      <w:r>
        <w:t>32. Rihanna:</w:t>
      </w:r>
    </w:p>
    <w:p w:rsidR="00654013" w:rsidRDefault="00654013" w:rsidP="00654013">
      <w:r>
        <w:t>1. Work with 43 times, or 2.6 hours</w:t>
      </w:r>
    </w:p>
    <w:p w:rsidR="00654013" w:rsidRDefault="00654013" w:rsidP="00654013">
      <w:r>
        <w:t>2. Diamonds with 41 times, or 2.6 hours</w:t>
      </w:r>
    </w:p>
    <w:p w:rsidR="00654013" w:rsidRDefault="00654013" w:rsidP="00654013">
      <w:r>
        <w:t>3. Right Now with 22 times, or 1.1 hours</w:t>
      </w:r>
    </w:p>
    <w:p w:rsidR="00654013" w:rsidRDefault="00654013" w:rsidP="00654013">
      <w:r>
        <w:t>4. Needed Me with 22 times, or 1.2 hours</w:t>
      </w:r>
    </w:p>
    <w:p w:rsidR="00654013" w:rsidRDefault="00654013" w:rsidP="00654013">
      <w:r>
        <w:t>5. Unfaithful with 13 times, or 0.8 hours</w:t>
      </w:r>
    </w:p>
    <w:p w:rsidR="00654013" w:rsidRDefault="00654013" w:rsidP="00654013">
      <w:r>
        <w:t>6. Kiss It Better with 2 times, or 0.1 hours</w:t>
      </w:r>
    </w:p>
    <w:p w:rsidR="00654013" w:rsidRDefault="00654013" w:rsidP="00654013"/>
    <w:p w:rsidR="00654013" w:rsidRDefault="00654013" w:rsidP="00654013">
      <w:r>
        <w:t>33. DJ Khaled:</w:t>
      </w:r>
    </w:p>
    <w:p w:rsidR="00654013" w:rsidRDefault="00654013" w:rsidP="00654013">
      <w:r>
        <w:t>1. No Brainer with 58 times, or 4.2 hours</w:t>
      </w:r>
    </w:p>
    <w:p w:rsidR="00654013" w:rsidRDefault="00654013" w:rsidP="00654013">
      <w:r>
        <w:t xml:space="preserve">2. I'm the One (feat. Justin Bieber, </w:t>
      </w:r>
      <w:proofErr w:type="spellStart"/>
      <w:r>
        <w:t>Quavo</w:t>
      </w:r>
      <w:proofErr w:type="spellEnd"/>
      <w:r>
        <w:t>, Chance the Rapper &amp; Lil Wayne) with 49 times, or 3.9 hours</w:t>
      </w:r>
    </w:p>
    <w:p w:rsidR="00654013" w:rsidRDefault="00654013" w:rsidP="00654013">
      <w:r>
        <w:t>3. Wild Thoughts (feat. Rihanna &amp; Bryson Tiller) with 0 times, or 0.0 hours</w:t>
      </w:r>
    </w:p>
    <w:p w:rsidR="00654013" w:rsidRDefault="00654013" w:rsidP="00654013"/>
    <w:p w:rsidR="00654013" w:rsidRDefault="00654013" w:rsidP="00654013">
      <w:r>
        <w:t>34. EVERGLOW:</w:t>
      </w:r>
    </w:p>
    <w:p w:rsidR="00654013" w:rsidRDefault="00654013" w:rsidP="00654013">
      <w:r>
        <w:t xml:space="preserve">1. Bon </w:t>
      </w:r>
      <w:proofErr w:type="spellStart"/>
      <w:r>
        <w:t>Bon</w:t>
      </w:r>
      <w:proofErr w:type="spellEnd"/>
      <w:r>
        <w:t xml:space="preserve"> </w:t>
      </w:r>
      <w:proofErr w:type="spellStart"/>
      <w:r>
        <w:t>Chocolat</w:t>
      </w:r>
      <w:proofErr w:type="spellEnd"/>
      <w:r>
        <w:t xml:space="preserve"> with 126 times, or 8.0 hours</w:t>
      </w:r>
    </w:p>
    <w:p w:rsidR="00654013" w:rsidRDefault="00654013" w:rsidP="00654013">
      <w:r>
        <w:lastRenderedPageBreak/>
        <w:t>2. D+1 with 0 times, or 0.0 hours</w:t>
      </w:r>
    </w:p>
    <w:p w:rsidR="00654013" w:rsidRDefault="00654013" w:rsidP="00654013"/>
    <w:p w:rsidR="00654013" w:rsidRDefault="00654013" w:rsidP="00654013">
      <w:r>
        <w:t>35. Camila Cabello:</w:t>
      </w:r>
    </w:p>
    <w:p w:rsidR="00654013" w:rsidRDefault="00654013" w:rsidP="00654013">
      <w:r>
        <w:t>1. Crying in the Club with 103 times, or 6.2 hours</w:t>
      </w:r>
    </w:p>
    <w:p w:rsidR="00654013" w:rsidRDefault="00654013" w:rsidP="00654013">
      <w:r>
        <w:t>2. Havana (feat. Young Thug) with 27 times, or 1.6 hours</w:t>
      </w:r>
    </w:p>
    <w:p w:rsidR="00654013" w:rsidRDefault="00654013" w:rsidP="00654013">
      <w:r>
        <w:t xml:space="preserve">3. Never Be the Same with 1 </w:t>
      </w:r>
      <w:proofErr w:type="gramStart"/>
      <w:r>
        <w:t>times</w:t>
      </w:r>
      <w:proofErr w:type="gramEnd"/>
      <w:r>
        <w:t>, or 0.1 hours</w:t>
      </w:r>
    </w:p>
    <w:p w:rsidR="00654013" w:rsidRDefault="00654013" w:rsidP="00654013">
      <w:r>
        <w:t xml:space="preserve">4. All These Years with 1 </w:t>
      </w:r>
      <w:proofErr w:type="gramStart"/>
      <w:r>
        <w:t>times</w:t>
      </w:r>
      <w:proofErr w:type="gramEnd"/>
      <w:r>
        <w:t>, or 0.0 hours</w:t>
      </w:r>
    </w:p>
    <w:p w:rsidR="00654013" w:rsidRDefault="00654013" w:rsidP="00654013"/>
    <w:p w:rsidR="00654013" w:rsidRDefault="00654013" w:rsidP="00654013">
      <w:r>
        <w:t>36. 5 Seconds of Summer:</w:t>
      </w:r>
    </w:p>
    <w:p w:rsidR="00654013" w:rsidRDefault="00654013" w:rsidP="00654013">
      <w:r>
        <w:t>1. Youngblood with 106 times, or 6.0 hours</w:t>
      </w:r>
    </w:p>
    <w:p w:rsidR="00654013" w:rsidRDefault="00654013" w:rsidP="00654013">
      <w:r>
        <w:t>2. She Looks So Perfect with 23 times, or 1.3 hours</w:t>
      </w:r>
    </w:p>
    <w:p w:rsidR="00654013" w:rsidRDefault="00654013" w:rsidP="00654013">
      <w:r>
        <w:t>3. Want You Back with 2 times, or 0.1 hours</w:t>
      </w:r>
    </w:p>
    <w:p w:rsidR="00654013" w:rsidRDefault="00654013" w:rsidP="00654013">
      <w:r>
        <w:t>4. Amnesia with 0 times, or 0.0 hours</w:t>
      </w:r>
    </w:p>
    <w:p w:rsidR="00654013" w:rsidRDefault="00654013" w:rsidP="00654013"/>
    <w:p w:rsidR="00654013" w:rsidRDefault="00654013" w:rsidP="00654013">
      <w:r>
        <w:t>37. R3HAB:</w:t>
      </w:r>
    </w:p>
    <w:p w:rsidR="00654013" w:rsidRDefault="00654013" w:rsidP="00654013">
      <w:r>
        <w:t>1. Hold Me with 71 times, or 3.2 hours</w:t>
      </w:r>
    </w:p>
    <w:p w:rsidR="00654013" w:rsidRDefault="00654013" w:rsidP="00654013">
      <w:r>
        <w:t>2. Lullaby with 51 times, or 2.3 hours</w:t>
      </w:r>
    </w:p>
    <w:p w:rsidR="00654013" w:rsidRDefault="00654013" w:rsidP="00654013">
      <w:r>
        <w:t>3. You Could Be with 36 times, or 1.6 hours</w:t>
      </w:r>
    </w:p>
    <w:p w:rsidR="00654013" w:rsidRDefault="00654013" w:rsidP="00654013">
      <w:r>
        <w:t>4. I Just Can't with 3 times, or 0.1 hours</w:t>
      </w:r>
    </w:p>
    <w:p w:rsidR="00654013" w:rsidRDefault="00654013" w:rsidP="00654013">
      <w:r>
        <w:t xml:space="preserve">5. All Around </w:t>
      </w:r>
      <w:proofErr w:type="gramStart"/>
      <w:r>
        <w:t>The</w:t>
      </w:r>
      <w:proofErr w:type="gramEnd"/>
      <w:r>
        <w:t xml:space="preserve"> World (La </w:t>
      </w:r>
      <w:proofErr w:type="spellStart"/>
      <w:r>
        <w:t>La</w:t>
      </w:r>
      <w:proofErr w:type="spellEnd"/>
      <w:r>
        <w:t xml:space="preserve"> La) with 1 times, or 0.0 hours</w:t>
      </w:r>
    </w:p>
    <w:p w:rsidR="00654013" w:rsidRDefault="00654013" w:rsidP="00654013">
      <w:r>
        <w:t xml:space="preserve">6. BAD! with 1 </w:t>
      </w:r>
      <w:proofErr w:type="gramStart"/>
      <w:r>
        <w:t>times</w:t>
      </w:r>
      <w:proofErr w:type="gramEnd"/>
      <w:r>
        <w:t>, or 0.0 hours</w:t>
      </w:r>
    </w:p>
    <w:p w:rsidR="00654013" w:rsidRDefault="00654013" w:rsidP="00654013">
      <w:r>
        <w:t xml:space="preserve">7. Flames (with ZAYN) with 1 </w:t>
      </w:r>
      <w:proofErr w:type="gramStart"/>
      <w:r>
        <w:t>times</w:t>
      </w:r>
      <w:proofErr w:type="gramEnd"/>
      <w:r>
        <w:t>, or 0.0 hours</w:t>
      </w:r>
    </w:p>
    <w:p w:rsidR="00654013" w:rsidRDefault="00654013" w:rsidP="00654013">
      <w:r>
        <w:t>8. Freak - Joe Stone 2K18 Edit with 0 times, or 0.0 hours</w:t>
      </w:r>
    </w:p>
    <w:p w:rsidR="00654013" w:rsidRDefault="00654013" w:rsidP="00654013"/>
    <w:p w:rsidR="00654013" w:rsidRDefault="00654013" w:rsidP="00654013">
      <w:r>
        <w:t xml:space="preserve">38. </w:t>
      </w:r>
      <w:proofErr w:type="spellStart"/>
      <w:r>
        <w:t>Warriyo</w:t>
      </w:r>
      <w:proofErr w:type="spellEnd"/>
      <w:r>
        <w:t>:</w:t>
      </w:r>
    </w:p>
    <w:p w:rsidR="00654013" w:rsidRDefault="00654013" w:rsidP="00654013">
      <w:r>
        <w:t>1. Mortals with 114 times, or 7.2 hours</w:t>
      </w:r>
    </w:p>
    <w:p w:rsidR="00654013" w:rsidRDefault="00654013" w:rsidP="00654013">
      <w:r>
        <w:lastRenderedPageBreak/>
        <w:t xml:space="preserve">2. </w:t>
      </w:r>
      <w:proofErr w:type="spellStart"/>
      <w:r>
        <w:t>Overhours</w:t>
      </w:r>
      <w:proofErr w:type="spellEnd"/>
      <w:r>
        <w:t xml:space="preserve"> with 0 times, or 0.0 hours</w:t>
      </w:r>
    </w:p>
    <w:p w:rsidR="00654013" w:rsidRDefault="00654013" w:rsidP="00654013"/>
    <w:p w:rsidR="00654013" w:rsidRDefault="00654013" w:rsidP="00654013">
      <w:r>
        <w:t>39. Hebe Tien:</w:t>
      </w:r>
    </w:p>
    <w:p w:rsidR="00654013" w:rsidRDefault="00654013" w:rsidP="00654013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小幸運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電影《我的少女時代》主題曲</w:t>
      </w:r>
      <w:proofErr w:type="spellEnd"/>
      <w:r>
        <w:rPr>
          <w:rFonts w:hint="eastAsia"/>
        </w:rPr>
        <w:t xml:space="preserve"> with 97 times, or 7.1 hours</w:t>
      </w:r>
    </w:p>
    <w:p w:rsidR="00654013" w:rsidRDefault="00654013" w:rsidP="00654013"/>
    <w:p w:rsidR="00654013" w:rsidRDefault="00654013" w:rsidP="00654013">
      <w:r>
        <w:t xml:space="preserve">40. </w:t>
      </w:r>
      <w:proofErr w:type="spellStart"/>
      <w:r>
        <w:t>Ikson</w:t>
      </w:r>
      <w:proofErr w:type="spellEnd"/>
      <w:r>
        <w:t>:</w:t>
      </w:r>
    </w:p>
    <w:p w:rsidR="00654013" w:rsidRDefault="00654013" w:rsidP="00654013">
      <w:r>
        <w:t>1. Last Summer with 50 times, or 2.3 hours</w:t>
      </w:r>
    </w:p>
    <w:p w:rsidR="00654013" w:rsidRDefault="00654013" w:rsidP="00654013">
      <w:r>
        <w:t>2. Angel with 45 times, or 2.6 hours</w:t>
      </w:r>
    </w:p>
    <w:p w:rsidR="00654013" w:rsidRDefault="00654013" w:rsidP="00654013">
      <w:r>
        <w:t>3. Blue sky with 45 times, or 2.1 hours</w:t>
      </w:r>
    </w:p>
    <w:p w:rsidR="00654013" w:rsidRDefault="00654013" w:rsidP="00654013">
      <w:r>
        <w:t xml:space="preserve">4. Paradise with 1 </w:t>
      </w:r>
      <w:proofErr w:type="gramStart"/>
      <w:r>
        <w:t>times</w:t>
      </w:r>
      <w:proofErr w:type="gramEnd"/>
      <w:r>
        <w:t>, or 0.1 hours</w:t>
      </w:r>
    </w:p>
    <w:p w:rsidR="00654013" w:rsidRDefault="00654013" w:rsidP="00654013">
      <w:r>
        <w:t>5. Alive with 0 times, or 0.0 hours</w:t>
      </w:r>
    </w:p>
    <w:p w:rsidR="00654013" w:rsidRDefault="00654013" w:rsidP="00654013">
      <w:r>
        <w:t>6. All Night with 0 times, or 0.0 hours</w:t>
      </w:r>
    </w:p>
    <w:p w:rsidR="00654013" w:rsidRDefault="00654013" w:rsidP="00654013">
      <w:r>
        <w:t xml:space="preserve">7. </w:t>
      </w:r>
      <w:proofErr w:type="spellStart"/>
      <w:r>
        <w:t>Wanna</w:t>
      </w:r>
      <w:proofErr w:type="spellEnd"/>
      <w:r>
        <w:t xml:space="preserve"> with 0 times, or 0.0 hours</w:t>
      </w:r>
    </w:p>
    <w:p w:rsidR="00654013" w:rsidRDefault="00654013" w:rsidP="00654013">
      <w:r>
        <w:t>8. Views with 0 times, or 0.0 hours</w:t>
      </w:r>
    </w:p>
    <w:p w:rsidR="00654013" w:rsidRDefault="00654013" w:rsidP="00654013">
      <w:r>
        <w:t>9. Outside with 0 times, or 0.0 hours</w:t>
      </w:r>
    </w:p>
    <w:p w:rsidR="00654013" w:rsidRDefault="00654013" w:rsidP="00654013">
      <w:r>
        <w:t>10. Remember with 0 times, or 0.0 hours</w:t>
      </w:r>
    </w:p>
    <w:p w:rsidR="00654013" w:rsidRDefault="00654013" w:rsidP="00654013"/>
    <w:p w:rsidR="00654013" w:rsidRDefault="00654013" w:rsidP="00654013">
      <w:r>
        <w:t xml:space="preserve">41. </w:t>
      </w:r>
      <w:proofErr w:type="spellStart"/>
      <w:r>
        <w:t>Axwell</w:t>
      </w:r>
      <w:proofErr w:type="spellEnd"/>
      <w:r>
        <w:t xml:space="preserve"> /\ </w:t>
      </w:r>
      <w:proofErr w:type="spellStart"/>
      <w:r>
        <w:t>Ingrosso</w:t>
      </w:r>
      <w:proofErr w:type="spellEnd"/>
      <w:r>
        <w:t>:</w:t>
      </w:r>
    </w:p>
    <w:p w:rsidR="00654013" w:rsidRDefault="00654013" w:rsidP="00654013">
      <w:r>
        <w:t>1. More Than You Know with 119 times, or 6.7 hours</w:t>
      </w:r>
    </w:p>
    <w:p w:rsidR="00654013" w:rsidRDefault="00654013" w:rsidP="00654013"/>
    <w:p w:rsidR="00654013" w:rsidRDefault="00654013" w:rsidP="00654013">
      <w:r>
        <w:t xml:space="preserve">42. </w:t>
      </w:r>
      <w:proofErr w:type="spellStart"/>
      <w:r>
        <w:t>Bii</w:t>
      </w:r>
      <w:proofErr w:type="spellEnd"/>
      <w:r>
        <w:t>:</w:t>
      </w:r>
    </w:p>
    <w:p w:rsidR="00654013" w:rsidRDefault="00654013" w:rsidP="00654013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愛戀魔法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偶像劇「狼王子」片頭曲</w:t>
      </w:r>
      <w:proofErr w:type="spellEnd"/>
      <w:r>
        <w:rPr>
          <w:rFonts w:hint="eastAsia"/>
        </w:rPr>
        <w:t xml:space="preserve"> with 91 times, or 6.6 hours</w:t>
      </w:r>
    </w:p>
    <w:p w:rsidR="00654013" w:rsidRDefault="00654013" w:rsidP="00654013"/>
    <w:p w:rsidR="00654013" w:rsidRDefault="00654013" w:rsidP="00654013">
      <w:r>
        <w:t>43. G-</w:t>
      </w:r>
      <w:proofErr w:type="spellStart"/>
      <w:r>
        <w:t>Eazy</w:t>
      </w:r>
      <w:proofErr w:type="spellEnd"/>
      <w:r>
        <w:t>:</w:t>
      </w:r>
    </w:p>
    <w:p w:rsidR="00654013" w:rsidRDefault="00654013" w:rsidP="00654013">
      <w:r>
        <w:t>1. Me, Myself &amp; I with 75 times, or 5.3 hours</w:t>
      </w:r>
    </w:p>
    <w:p w:rsidR="00654013" w:rsidRDefault="00654013" w:rsidP="00654013">
      <w:r>
        <w:t>2. Good Life (with G-</w:t>
      </w:r>
      <w:proofErr w:type="spellStart"/>
      <w:r>
        <w:t>Eazy</w:t>
      </w:r>
      <w:proofErr w:type="spellEnd"/>
      <w:r>
        <w:t xml:space="preserve"> &amp; </w:t>
      </w:r>
      <w:proofErr w:type="spellStart"/>
      <w:r>
        <w:t>Kehlani</w:t>
      </w:r>
      <w:proofErr w:type="spellEnd"/>
      <w:r>
        <w:t>) with 16 times, or 1.0 hours</w:t>
      </w:r>
    </w:p>
    <w:p w:rsidR="00654013" w:rsidRDefault="00654013" w:rsidP="00654013">
      <w:r>
        <w:lastRenderedPageBreak/>
        <w:t>3. Him &amp; I (with Halsey) with 3 times, or 0.2 hours</w:t>
      </w:r>
    </w:p>
    <w:p w:rsidR="00654013" w:rsidRDefault="00654013" w:rsidP="00654013">
      <w:r>
        <w:t xml:space="preserve">4. I Mean It (feat. Remo) with 1 </w:t>
      </w:r>
      <w:proofErr w:type="gramStart"/>
      <w:r>
        <w:t>times</w:t>
      </w:r>
      <w:proofErr w:type="gramEnd"/>
      <w:r>
        <w:t>, or 0.1 hours</w:t>
      </w:r>
    </w:p>
    <w:p w:rsidR="00654013" w:rsidRDefault="00654013" w:rsidP="00654013"/>
    <w:p w:rsidR="00654013" w:rsidRDefault="00654013" w:rsidP="00654013">
      <w:r>
        <w:t>44. Shawn Mendes:</w:t>
      </w:r>
    </w:p>
    <w:p w:rsidR="00654013" w:rsidRDefault="00654013" w:rsidP="00654013">
      <w:r>
        <w:t>1. If I Can't Have You with 32 times, or 1.7 hours</w:t>
      </w:r>
    </w:p>
    <w:p w:rsidR="00654013" w:rsidRDefault="00654013" w:rsidP="00654013">
      <w:r>
        <w:t>2. I Know What You Did Last Summer with 26 times, or 1.6 hours</w:t>
      </w:r>
    </w:p>
    <w:p w:rsidR="00654013" w:rsidRDefault="00654013" w:rsidP="00654013">
      <w:r>
        <w:t>3. Treat You Better with 15 times, or 0.8 hours</w:t>
      </w:r>
    </w:p>
    <w:p w:rsidR="00654013" w:rsidRDefault="00654013" w:rsidP="00654013">
      <w:r>
        <w:t xml:space="preserve">4. There's Nothing </w:t>
      </w:r>
      <w:proofErr w:type="spellStart"/>
      <w:r>
        <w:t>Holdin</w:t>
      </w:r>
      <w:proofErr w:type="spellEnd"/>
      <w:r>
        <w:t>' Me Back with 14 times, or 0.8 hours</w:t>
      </w:r>
    </w:p>
    <w:p w:rsidR="00654013" w:rsidRDefault="00654013" w:rsidP="00654013">
      <w:r>
        <w:t>5. Stitches with 9 times, or 0.5 hours</w:t>
      </w:r>
    </w:p>
    <w:p w:rsidR="00654013" w:rsidRDefault="00654013" w:rsidP="00654013">
      <w:r>
        <w:t>6. Mercy with 8 times, or 0.5 hours</w:t>
      </w:r>
    </w:p>
    <w:p w:rsidR="00654013" w:rsidRDefault="00654013" w:rsidP="00654013">
      <w:r>
        <w:t xml:space="preserve">7. </w:t>
      </w:r>
      <w:proofErr w:type="spellStart"/>
      <w:r>
        <w:t>Señorita</w:t>
      </w:r>
      <w:proofErr w:type="spellEnd"/>
      <w:r>
        <w:t xml:space="preserve"> with 7 times, or 0.4 hours</w:t>
      </w:r>
    </w:p>
    <w:p w:rsidR="00654013" w:rsidRDefault="00654013" w:rsidP="00654013">
      <w:r>
        <w:t>8. Youth (feat. Khalid) with 2 times, or 0.1 hours</w:t>
      </w:r>
    </w:p>
    <w:p w:rsidR="00654013" w:rsidRDefault="00654013" w:rsidP="00654013">
      <w:r>
        <w:t xml:space="preserve">9. In My Blood with 1 </w:t>
      </w:r>
      <w:proofErr w:type="gramStart"/>
      <w:r>
        <w:t>times</w:t>
      </w:r>
      <w:proofErr w:type="gramEnd"/>
      <w:r>
        <w:t>, or 0.1 hours</w:t>
      </w:r>
    </w:p>
    <w:p w:rsidR="00654013" w:rsidRDefault="00654013" w:rsidP="00654013">
      <w:r>
        <w:t xml:space="preserve">10. If I Can't Have You - </w:t>
      </w:r>
      <w:proofErr w:type="spellStart"/>
      <w:r>
        <w:t>Gryffin</w:t>
      </w:r>
      <w:proofErr w:type="spellEnd"/>
      <w:r>
        <w:t xml:space="preserve"> Remix with 0 times, or 0.0 hours</w:t>
      </w:r>
    </w:p>
    <w:p w:rsidR="00654013" w:rsidRDefault="00654013" w:rsidP="00654013"/>
    <w:p w:rsidR="00654013" w:rsidRDefault="00654013" w:rsidP="00654013">
      <w:r>
        <w:t>45. YUNGBLUD:</w:t>
      </w:r>
    </w:p>
    <w:p w:rsidR="00654013" w:rsidRDefault="00654013" w:rsidP="00654013">
      <w:r>
        <w:t>1. 11 Minutes (with Halsey feat. Travis Barker) with 95 times, or 6.4 hours</w:t>
      </w:r>
    </w:p>
    <w:p w:rsidR="00654013" w:rsidRDefault="00654013" w:rsidP="00654013"/>
    <w:p w:rsidR="00654013" w:rsidRDefault="00654013" w:rsidP="00654013">
      <w:r>
        <w:t xml:space="preserve">46. </w:t>
      </w:r>
      <w:proofErr w:type="spellStart"/>
      <w:r>
        <w:t>Muray</w:t>
      </w:r>
      <w:proofErr w:type="spellEnd"/>
      <w:r>
        <w:t>:</w:t>
      </w:r>
    </w:p>
    <w:p w:rsidR="00654013" w:rsidRDefault="00654013" w:rsidP="00654013">
      <w:r>
        <w:t xml:space="preserve">1. </w:t>
      </w:r>
      <w:proofErr w:type="spellStart"/>
      <w:r>
        <w:rPr>
          <w:rFonts w:hint="eastAsia"/>
        </w:rPr>
        <w:t>僕らのゴォール</w:t>
      </w:r>
      <w:proofErr w:type="spellEnd"/>
      <w:r>
        <w:t>! (</w:t>
      </w:r>
      <w:r>
        <w:rPr>
          <w:rFonts w:hint="eastAsia"/>
        </w:rPr>
        <w:t>第</w:t>
      </w:r>
      <w:r>
        <w:t>108</w:t>
      </w:r>
      <w:r>
        <w:rPr>
          <w:rFonts w:hint="eastAsia"/>
        </w:rPr>
        <w:t>話〜</w:t>
      </w:r>
      <w:r>
        <w:t>127</w:t>
      </w:r>
      <w:r>
        <w:rPr>
          <w:rFonts w:hint="eastAsia"/>
        </w:rPr>
        <w:t>話</w:t>
      </w:r>
      <w:r>
        <w:t xml:space="preserve"> OP) with 66 times, or 5.9 hours</w:t>
      </w:r>
    </w:p>
    <w:p w:rsidR="00654013" w:rsidRDefault="00654013" w:rsidP="00654013">
      <w:r>
        <w:t xml:space="preserve">2. </w:t>
      </w:r>
      <w:proofErr w:type="spellStart"/>
      <w:r>
        <w:rPr>
          <w:rFonts w:hint="eastAsia"/>
        </w:rPr>
        <w:t>勝って泣こうゼッ</w:t>
      </w:r>
      <w:proofErr w:type="spellEnd"/>
      <w:r>
        <w:t>! (</w:t>
      </w:r>
      <w:r>
        <w:rPr>
          <w:rFonts w:hint="eastAsia"/>
        </w:rPr>
        <w:t>第</w:t>
      </w:r>
      <w:r>
        <w:t>68</w:t>
      </w:r>
      <w:r>
        <w:rPr>
          <w:rFonts w:hint="eastAsia"/>
        </w:rPr>
        <w:t>話〜</w:t>
      </w:r>
      <w:r>
        <w:t>87</w:t>
      </w:r>
      <w:r>
        <w:rPr>
          <w:rFonts w:hint="eastAsia"/>
        </w:rPr>
        <w:t>話</w:t>
      </w:r>
      <w:r>
        <w:t xml:space="preserve"> OP) with 2 times, or 0.2 hours</w:t>
      </w:r>
    </w:p>
    <w:p w:rsidR="00654013" w:rsidRDefault="00654013" w:rsidP="00654013">
      <w:r>
        <w:t xml:space="preserve">3. </w:t>
      </w:r>
      <w:proofErr w:type="spellStart"/>
      <w:r>
        <w:rPr>
          <w:rFonts w:hint="eastAsia"/>
        </w:rPr>
        <w:t>天までとどけっ</w:t>
      </w:r>
      <w:proofErr w:type="spellEnd"/>
      <w:r>
        <w:t xml:space="preserve"> (</w:t>
      </w:r>
      <w:r>
        <w:rPr>
          <w:rFonts w:hint="eastAsia"/>
        </w:rPr>
        <w:t>第</w:t>
      </w:r>
      <w:r>
        <w:t>1</w:t>
      </w:r>
      <w:r>
        <w:rPr>
          <w:rFonts w:hint="eastAsia"/>
        </w:rPr>
        <w:t>期</w:t>
      </w:r>
      <w:r>
        <w:t xml:space="preserve"> </w:t>
      </w:r>
      <w:r>
        <w:rPr>
          <w:rFonts w:hint="eastAsia"/>
        </w:rPr>
        <w:t>第</w:t>
      </w:r>
      <w:r>
        <w:t>1</w:t>
      </w:r>
      <w:r>
        <w:rPr>
          <w:rFonts w:hint="eastAsia"/>
        </w:rPr>
        <w:t>話〜</w:t>
      </w:r>
      <w:r>
        <w:t>18</w:t>
      </w:r>
      <w:r>
        <w:rPr>
          <w:rFonts w:hint="eastAsia"/>
        </w:rPr>
        <w:t>話</w:t>
      </w:r>
      <w:r>
        <w:t xml:space="preserve"> OP) with 1 </w:t>
      </w:r>
      <w:proofErr w:type="gramStart"/>
      <w:r>
        <w:t>times</w:t>
      </w:r>
      <w:proofErr w:type="gramEnd"/>
      <w:r>
        <w:t>, or 0.1 hours</w:t>
      </w:r>
    </w:p>
    <w:p w:rsidR="00654013" w:rsidRDefault="00654013" w:rsidP="00654013">
      <w:r>
        <w:t xml:space="preserve">4. </w:t>
      </w:r>
      <w:proofErr w:type="spellStart"/>
      <w:r>
        <w:rPr>
          <w:rFonts w:hint="eastAsia"/>
        </w:rPr>
        <w:t>マジで感謝</w:t>
      </w:r>
      <w:proofErr w:type="spellEnd"/>
      <w:r>
        <w:t>! (</w:t>
      </w:r>
      <w:r>
        <w:rPr>
          <w:rFonts w:hint="eastAsia"/>
        </w:rPr>
        <w:t>第</w:t>
      </w:r>
      <w:r>
        <w:t>27</w:t>
      </w:r>
      <w:r>
        <w:rPr>
          <w:rFonts w:hint="eastAsia"/>
        </w:rPr>
        <w:t>話〜</w:t>
      </w:r>
      <w:r>
        <w:t>54</w:t>
      </w:r>
      <w:r>
        <w:rPr>
          <w:rFonts w:hint="eastAsia"/>
        </w:rPr>
        <w:t>話</w:t>
      </w:r>
      <w:r>
        <w:t xml:space="preserve"> OP) with 1 </w:t>
      </w:r>
      <w:proofErr w:type="gramStart"/>
      <w:r>
        <w:t>times</w:t>
      </w:r>
      <w:proofErr w:type="gramEnd"/>
      <w:r>
        <w:t>, or 0.1 hours</w:t>
      </w:r>
    </w:p>
    <w:p w:rsidR="00654013" w:rsidRDefault="00654013" w:rsidP="00654013">
      <w:r>
        <w:t xml:space="preserve">5. </w:t>
      </w:r>
      <w:proofErr w:type="spellStart"/>
      <w:r>
        <w:rPr>
          <w:rFonts w:hint="eastAsia"/>
        </w:rPr>
        <w:t>成せば成るのさ</w:t>
      </w:r>
      <w:proofErr w:type="spellEnd"/>
      <w:r>
        <w:t xml:space="preserve"> </w:t>
      </w:r>
      <w:proofErr w:type="spellStart"/>
      <w:r>
        <w:rPr>
          <w:rFonts w:hint="eastAsia"/>
        </w:rPr>
        <w:t>七色卵</w:t>
      </w:r>
      <w:proofErr w:type="spellEnd"/>
      <w:r>
        <w:t xml:space="preserve"> (</w:t>
      </w:r>
      <w:r>
        <w:rPr>
          <w:rFonts w:hint="eastAsia"/>
        </w:rPr>
        <w:t>第</w:t>
      </w:r>
      <w:r>
        <w:t>1</w:t>
      </w:r>
      <w:r>
        <w:rPr>
          <w:rFonts w:hint="eastAsia"/>
        </w:rPr>
        <w:t>期</w:t>
      </w:r>
      <w:r>
        <w:t xml:space="preserve"> </w:t>
      </w:r>
      <w:r>
        <w:rPr>
          <w:rFonts w:hint="eastAsia"/>
        </w:rPr>
        <w:t>第</w:t>
      </w:r>
      <w:r>
        <w:t>19</w:t>
      </w:r>
      <w:r>
        <w:rPr>
          <w:rFonts w:hint="eastAsia"/>
        </w:rPr>
        <w:t>話〜</w:t>
      </w:r>
      <w:r>
        <w:t>33</w:t>
      </w:r>
      <w:r>
        <w:rPr>
          <w:rFonts w:hint="eastAsia"/>
        </w:rPr>
        <w:t>話</w:t>
      </w:r>
      <w:r>
        <w:t xml:space="preserve"> OP) with 0 times, or 0.0 hours</w:t>
      </w:r>
    </w:p>
    <w:p w:rsidR="00654013" w:rsidRDefault="00654013" w:rsidP="00654013">
      <w:r>
        <w:t xml:space="preserve">6. </w:t>
      </w:r>
      <w:proofErr w:type="spellStart"/>
      <w:r>
        <w:rPr>
          <w:rFonts w:hint="eastAsia"/>
        </w:rPr>
        <w:t>つながリーヨ</w:t>
      </w:r>
      <w:proofErr w:type="spellEnd"/>
      <w:r>
        <w:t xml:space="preserve"> (</w:t>
      </w:r>
      <w:r>
        <w:rPr>
          <w:rFonts w:hint="eastAsia"/>
        </w:rPr>
        <w:t>第</w:t>
      </w:r>
      <w:r>
        <w:t>55</w:t>
      </w:r>
      <w:r>
        <w:rPr>
          <w:rFonts w:hint="eastAsia"/>
        </w:rPr>
        <w:t>話〜</w:t>
      </w:r>
      <w:r>
        <w:t>67</w:t>
      </w:r>
      <w:r>
        <w:rPr>
          <w:rFonts w:hint="eastAsia"/>
        </w:rPr>
        <w:t>話</w:t>
      </w:r>
      <w:r>
        <w:t xml:space="preserve"> OP) with 0 times, or 0.0 hours</w:t>
      </w:r>
    </w:p>
    <w:p w:rsidR="00654013" w:rsidRDefault="00654013" w:rsidP="00654013">
      <w:r>
        <w:t xml:space="preserve">7. </w:t>
      </w:r>
      <w:proofErr w:type="spellStart"/>
      <w:r>
        <w:rPr>
          <w:rFonts w:hint="eastAsia"/>
        </w:rPr>
        <w:t>情熱で胸アツ</w:t>
      </w:r>
      <w:proofErr w:type="spellEnd"/>
      <w:r>
        <w:t>! (</w:t>
      </w:r>
      <w:r>
        <w:rPr>
          <w:rFonts w:hint="eastAsia"/>
        </w:rPr>
        <w:t>第</w:t>
      </w:r>
      <w:r>
        <w:t>2</w:t>
      </w:r>
      <w:r>
        <w:rPr>
          <w:rFonts w:hint="eastAsia"/>
        </w:rPr>
        <w:t>期</w:t>
      </w:r>
      <w:r>
        <w:t xml:space="preserve"> </w:t>
      </w:r>
      <w:r>
        <w:rPr>
          <w:rFonts w:hint="eastAsia"/>
        </w:rPr>
        <w:t>第</w:t>
      </w:r>
      <w:r>
        <w:t>1</w:t>
      </w:r>
      <w:r>
        <w:rPr>
          <w:rFonts w:hint="eastAsia"/>
        </w:rPr>
        <w:t>話〜</w:t>
      </w:r>
      <w:r>
        <w:t>17</w:t>
      </w:r>
      <w:r>
        <w:rPr>
          <w:rFonts w:hint="eastAsia"/>
        </w:rPr>
        <w:t>話、奇数回</w:t>
      </w:r>
      <w:r>
        <w:t xml:space="preserve"> OP) with 0 times, or 0.0 hours</w:t>
      </w:r>
    </w:p>
    <w:p w:rsidR="00654013" w:rsidRDefault="00654013" w:rsidP="00654013">
      <w:r>
        <w:lastRenderedPageBreak/>
        <w:t xml:space="preserve">8. </w:t>
      </w:r>
      <w:proofErr w:type="spellStart"/>
      <w:r>
        <w:rPr>
          <w:rFonts w:hint="eastAsia"/>
        </w:rPr>
        <w:t>感動共有</w:t>
      </w:r>
      <w:proofErr w:type="spellEnd"/>
      <w:r>
        <w:t>! (</w:t>
      </w:r>
      <w:r>
        <w:rPr>
          <w:rFonts w:hint="eastAsia"/>
        </w:rPr>
        <w:t>第</w:t>
      </w:r>
      <w:r>
        <w:t>2</w:t>
      </w:r>
      <w:r>
        <w:rPr>
          <w:rFonts w:hint="eastAsia"/>
        </w:rPr>
        <w:t>期</w:t>
      </w:r>
      <w:r>
        <w:t xml:space="preserve"> </w:t>
      </w:r>
      <w:r>
        <w:rPr>
          <w:rFonts w:hint="eastAsia"/>
        </w:rPr>
        <w:t>第</w:t>
      </w:r>
      <w:r>
        <w:t>2</w:t>
      </w:r>
      <w:r>
        <w:rPr>
          <w:rFonts w:hint="eastAsia"/>
        </w:rPr>
        <w:t>話〜</w:t>
      </w:r>
      <w:r>
        <w:t>18</w:t>
      </w:r>
      <w:r>
        <w:rPr>
          <w:rFonts w:hint="eastAsia"/>
        </w:rPr>
        <w:t>話、偶数回</w:t>
      </w:r>
      <w:r>
        <w:t xml:space="preserve"> OP) with 0 times, or 0.0 hours</w:t>
      </w:r>
    </w:p>
    <w:p w:rsidR="00654013" w:rsidRDefault="00654013" w:rsidP="00654013"/>
    <w:p w:rsidR="00654013" w:rsidRDefault="00654013" w:rsidP="00654013">
      <w:r>
        <w:t xml:space="preserve">47. Flo </w:t>
      </w:r>
      <w:proofErr w:type="spellStart"/>
      <w:r>
        <w:t>Rida</w:t>
      </w:r>
      <w:proofErr w:type="spellEnd"/>
      <w:r>
        <w:t>:</w:t>
      </w:r>
    </w:p>
    <w:p w:rsidR="00654013" w:rsidRDefault="00654013" w:rsidP="00654013">
      <w:r>
        <w:t xml:space="preserve">1. I Don't Like It, I Love It (feat. Robin Thicke &amp; </w:t>
      </w:r>
      <w:proofErr w:type="spellStart"/>
      <w:r>
        <w:t>Verdine</w:t>
      </w:r>
      <w:proofErr w:type="spellEnd"/>
      <w:r>
        <w:t xml:space="preserve"> White) with 30 times, or 1.9 hours</w:t>
      </w:r>
    </w:p>
    <w:p w:rsidR="00654013" w:rsidRDefault="00654013" w:rsidP="00654013">
      <w:r>
        <w:t xml:space="preserve">2. GDFR (feat. Sage the Gemini &amp; </w:t>
      </w:r>
      <w:proofErr w:type="spellStart"/>
      <w:r>
        <w:t>Lookas</w:t>
      </w:r>
      <w:proofErr w:type="spellEnd"/>
      <w:r>
        <w:t>) with 24 times, or 1.3 hours</w:t>
      </w:r>
    </w:p>
    <w:p w:rsidR="00654013" w:rsidRDefault="00654013" w:rsidP="00654013">
      <w:r>
        <w:t>3. Here It Is (feat. Chris Brown) with 23 times, or 1.2 hours</w:t>
      </w:r>
    </w:p>
    <w:p w:rsidR="00654013" w:rsidRDefault="00654013" w:rsidP="00654013">
      <w:r>
        <w:t>4. Whistle with 19 times, or 1.2 hours</w:t>
      </w:r>
    </w:p>
    <w:p w:rsidR="00654013" w:rsidRDefault="00654013" w:rsidP="00654013">
      <w:r>
        <w:t>5. My House with 7 times, or 0.4 hours</w:t>
      </w:r>
    </w:p>
    <w:p w:rsidR="00654013" w:rsidRDefault="00654013" w:rsidP="00654013">
      <w:r>
        <w:t>6. Cake - Challenge Version with 5 times, or 0.2 hours</w:t>
      </w:r>
    </w:p>
    <w:p w:rsidR="00654013" w:rsidRDefault="00654013" w:rsidP="00654013"/>
    <w:p w:rsidR="00654013" w:rsidRDefault="00654013" w:rsidP="00654013">
      <w:r>
        <w:t xml:space="preserve">48. benny </w:t>
      </w:r>
      <w:proofErr w:type="spellStart"/>
      <w:r>
        <w:t>blanco</w:t>
      </w:r>
      <w:proofErr w:type="spellEnd"/>
      <w:r>
        <w:t>:</w:t>
      </w:r>
    </w:p>
    <w:p w:rsidR="00654013" w:rsidRDefault="00654013" w:rsidP="00654013">
      <w:r>
        <w:t>1. Eastside (with Halsey &amp; Khalid) with 125 times, or 6.0 hours</w:t>
      </w:r>
    </w:p>
    <w:p w:rsidR="00654013" w:rsidRDefault="00654013" w:rsidP="00654013">
      <w:r>
        <w:t>2. I Found You (with Calvin Harris) with 2 times, or 0.1 hours</w:t>
      </w:r>
    </w:p>
    <w:p w:rsidR="00654013" w:rsidRDefault="00654013" w:rsidP="00654013">
      <w:r>
        <w:t xml:space="preserve">3. I Can’t Get Enough (benny </w:t>
      </w:r>
      <w:proofErr w:type="spellStart"/>
      <w:r>
        <w:t>blanco</w:t>
      </w:r>
      <w:proofErr w:type="spellEnd"/>
      <w:r>
        <w:t xml:space="preserve">, Selena Gomez, J </w:t>
      </w:r>
      <w:proofErr w:type="spellStart"/>
      <w:r>
        <w:t>Balvin</w:t>
      </w:r>
      <w:proofErr w:type="spellEnd"/>
      <w:r>
        <w:t xml:space="preserve">, </w:t>
      </w:r>
      <w:proofErr w:type="spellStart"/>
      <w:r>
        <w:t>Tainy</w:t>
      </w:r>
      <w:proofErr w:type="spellEnd"/>
      <w:r>
        <w:t xml:space="preserve">) with 1 </w:t>
      </w:r>
      <w:proofErr w:type="gramStart"/>
      <w:r>
        <w:t>times</w:t>
      </w:r>
      <w:proofErr w:type="gramEnd"/>
      <w:r>
        <w:t>, or 0.0 hours</w:t>
      </w:r>
    </w:p>
    <w:p w:rsidR="00654013" w:rsidRDefault="00654013" w:rsidP="00654013">
      <w:r>
        <w:t>4. Graduation (with Juice WRLD) with 0 times, or 0.0 hours</w:t>
      </w:r>
    </w:p>
    <w:p w:rsidR="00654013" w:rsidRDefault="00654013" w:rsidP="00654013"/>
    <w:p w:rsidR="00654013" w:rsidRDefault="00654013" w:rsidP="00654013">
      <w:r>
        <w:t xml:space="preserve">49. </w:t>
      </w:r>
      <w:proofErr w:type="spellStart"/>
      <w:r>
        <w:rPr>
          <w:rFonts w:ascii="Microsoft JhengHei" w:eastAsia="Microsoft JhengHei" w:hAnsi="Microsoft JhengHei" w:cs="Microsoft JhengHei" w:hint="eastAsia"/>
        </w:rPr>
        <w:t>吳</w:t>
      </w:r>
      <w:r>
        <w:rPr>
          <w:rFonts w:hint="eastAsia"/>
        </w:rPr>
        <w:t>青峰</w:t>
      </w:r>
      <w:proofErr w:type="spellEnd"/>
      <w:r>
        <w:t>:</w:t>
      </w:r>
    </w:p>
    <w:p w:rsidR="00654013" w:rsidRDefault="00654013" w:rsidP="00654013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歌頌者</w:t>
      </w:r>
      <w:proofErr w:type="spellEnd"/>
      <w:r>
        <w:rPr>
          <w:rFonts w:hint="eastAsia"/>
        </w:rPr>
        <w:t xml:space="preserve"> with 72 times, or 6.2 hours</w:t>
      </w:r>
    </w:p>
    <w:p w:rsidR="00654013" w:rsidRDefault="00654013" w:rsidP="00654013"/>
    <w:p w:rsidR="00654013" w:rsidRDefault="00654013" w:rsidP="00654013">
      <w:r>
        <w:t>50. Chris Brown:</w:t>
      </w:r>
    </w:p>
    <w:p w:rsidR="00654013" w:rsidRDefault="00654013" w:rsidP="00654013">
      <w:r>
        <w:t xml:space="preserve">1. Loyal (feat. Lil Wayne &amp; </w:t>
      </w:r>
      <w:proofErr w:type="spellStart"/>
      <w:r>
        <w:t>Tyga</w:t>
      </w:r>
      <w:proofErr w:type="spellEnd"/>
      <w:r>
        <w:t>) with 81 times, or 6.0 hours</w:t>
      </w:r>
    </w:p>
    <w:p w:rsidR="00654013" w:rsidRDefault="00654013" w:rsidP="00654013">
      <w:r>
        <w:t xml:space="preserve">2. Don't Check </w:t>
      </w:r>
      <w:proofErr w:type="gramStart"/>
      <w:r>
        <w:t>On</w:t>
      </w:r>
      <w:proofErr w:type="gramEnd"/>
      <w:r>
        <w:t xml:space="preserve"> Me (feat. Justin Bieber &amp; Ink) with 3 times, or 0.2 hours</w:t>
      </w:r>
    </w:p>
    <w:p w:rsidR="00654013" w:rsidRDefault="00654013" w:rsidP="00654013"/>
    <w:p w:rsidR="00654013" w:rsidRDefault="00654013" w:rsidP="00654013">
      <w:r>
        <w:t>Your top 20 (at most) most-streamed songs in June 2019 according to number of times streamed are:</w:t>
      </w:r>
    </w:p>
    <w:p w:rsidR="00654013" w:rsidRDefault="00654013" w:rsidP="00654013">
      <w:r>
        <w:lastRenderedPageBreak/>
        <w:t>1. Heaven by Avicii with 75 times, or 5.8 hours</w:t>
      </w:r>
    </w:p>
    <w:p w:rsidR="00654013" w:rsidRDefault="00654013" w:rsidP="00654013">
      <w:r>
        <w:t>2. Rise by Jonas Blue with 57 times, or 3.1 hours</w:t>
      </w:r>
    </w:p>
    <w:p w:rsidR="00654013" w:rsidRDefault="00654013" w:rsidP="00654013">
      <w:pPr>
        <w:rPr>
          <w:rFonts w:hint="eastAsia"/>
        </w:rPr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平凡之路</w:t>
      </w:r>
      <w:proofErr w:type="spellEnd"/>
      <w:r>
        <w:rPr>
          <w:rFonts w:hint="eastAsia"/>
        </w:rPr>
        <w:t xml:space="preserve"> by Pu Shu with 56 times, or 4.7 hours</w:t>
      </w:r>
    </w:p>
    <w:p w:rsidR="00654013" w:rsidRDefault="00654013" w:rsidP="00654013">
      <w:r>
        <w:t>4. Am I Wrong by Nico &amp; Vinz with 50 times, or 3.4 hours</w:t>
      </w:r>
    </w:p>
    <w:p w:rsidR="00654013" w:rsidRDefault="00654013" w:rsidP="00654013">
      <w:r>
        <w:t>5. SOLO by JENNIE with 28 times, or 1.3 hours</w:t>
      </w:r>
    </w:p>
    <w:p w:rsidR="00654013" w:rsidRDefault="00654013" w:rsidP="00654013">
      <w:r>
        <w:t>6. Ocean (feat. Khalid) by Martin Garrix with 21 times, or 1.3 hours</w:t>
      </w:r>
    </w:p>
    <w:p w:rsidR="00654013" w:rsidRDefault="00654013" w:rsidP="00654013">
      <w:r>
        <w:t xml:space="preserve">7. Light It Up (feat. Nyla &amp; Fuse ODG) - Remix by Major </w:t>
      </w:r>
      <w:proofErr w:type="spellStart"/>
      <w:r>
        <w:t>Lazer</w:t>
      </w:r>
      <w:proofErr w:type="spellEnd"/>
      <w:r>
        <w:t xml:space="preserve"> with 20 times, or 0.9 hours</w:t>
      </w:r>
    </w:p>
    <w:p w:rsidR="00654013" w:rsidRDefault="00654013" w:rsidP="00654013">
      <w:r>
        <w:t>8. Honey by LAY with 18 times, or 0.9 hours</w:t>
      </w:r>
    </w:p>
    <w:p w:rsidR="00654013" w:rsidRDefault="00654013" w:rsidP="00654013">
      <w:r>
        <w:t>9. Scared to Be Lonely by Martin Garrix with 17 times, or 1.1 hours</w:t>
      </w:r>
    </w:p>
    <w:p w:rsidR="00654013" w:rsidRDefault="00654013" w:rsidP="00654013">
      <w:r>
        <w:t xml:space="preserve">10. Kiss and Make Up by </w:t>
      </w:r>
      <w:proofErr w:type="spellStart"/>
      <w:r>
        <w:t>Dua</w:t>
      </w:r>
      <w:proofErr w:type="spellEnd"/>
      <w:r>
        <w:t xml:space="preserve"> </w:t>
      </w:r>
      <w:proofErr w:type="spellStart"/>
      <w:r>
        <w:t>Lipa</w:t>
      </w:r>
      <w:proofErr w:type="spellEnd"/>
      <w:r>
        <w:t xml:space="preserve"> with 17 times, or 0.9 hours</w:t>
      </w:r>
    </w:p>
    <w:p w:rsidR="00654013" w:rsidRDefault="00654013" w:rsidP="00654013">
      <w:r>
        <w:t xml:space="preserve">11. Boy </w:t>
      </w:r>
      <w:proofErr w:type="gramStart"/>
      <w:r>
        <w:t>With</w:t>
      </w:r>
      <w:proofErr w:type="gramEnd"/>
      <w:r>
        <w:t xml:space="preserve"> Luv (feat. Halsey) by BTS with 16 times, or 1.0 hours</w:t>
      </w:r>
    </w:p>
    <w:p w:rsidR="00654013" w:rsidRDefault="00654013" w:rsidP="00654013">
      <w:r>
        <w:t>12. Youngblood by 5 Seconds of Summer with 16 times, or 0.9 hours</w:t>
      </w:r>
    </w:p>
    <w:p w:rsidR="00654013" w:rsidRDefault="00654013" w:rsidP="00654013">
      <w:r>
        <w:t xml:space="preserve">13. Close </w:t>
      </w:r>
      <w:proofErr w:type="gramStart"/>
      <w:r>
        <w:t>To</w:t>
      </w:r>
      <w:proofErr w:type="gramEnd"/>
      <w:r>
        <w:t xml:space="preserve"> Me (with Diplo) (feat. </w:t>
      </w:r>
      <w:proofErr w:type="spellStart"/>
      <w:r>
        <w:t>Swae</w:t>
      </w:r>
      <w:proofErr w:type="spellEnd"/>
      <w:r>
        <w:t xml:space="preserve"> Lee) by Ellie Goulding with 15 times, or 0.8 hours</w:t>
      </w:r>
    </w:p>
    <w:p w:rsidR="00654013" w:rsidRDefault="00654013" w:rsidP="00654013">
      <w:r>
        <w:t>14. Kill This Love by BLACKPINK with 15 times, or 0.8 hours</w:t>
      </w:r>
    </w:p>
    <w:p w:rsidR="00654013" w:rsidRDefault="00654013" w:rsidP="00654013">
      <w:r>
        <w:t>15. WANT IT? by ITZY with 14 times, or 0.8 hours</w:t>
      </w:r>
    </w:p>
    <w:p w:rsidR="00654013" w:rsidRDefault="00654013" w:rsidP="00654013">
      <w:r>
        <w:t xml:space="preserve">16. ME! (feat. Brendon </w:t>
      </w:r>
      <w:proofErr w:type="spellStart"/>
      <w:r>
        <w:t>Urie</w:t>
      </w:r>
      <w:proofErr w:type="spellEnd"/>
      <w:r>
        <w:t xml:space="preserve"> of Panic! At </w:t>
      </w:r>
      <w:proofErr w:type="gramStart"/>
      <w:r>
        <w:t>The</w:t>
      </w:r>
      <w:proofErr w:type="gramEnd"/>
      <w:r>
        <w:t xml:space="preserve"> Disco) by Taylor Swift with 14 times, or 0.8 hours</w:t>
      </w:r>
    </w:p>
    <w:p w:rsidR="00654013" w:rsidRDefault="00654013" w:rsidP="00654013">
      <w:r>
        <w:t>17. This Feeling by The Chainsmokers with 14 times, or 0.8 hours</w:t>
      </w:r>
    </w:p>
    <w:p w:rsidR="00654013" w:rsidRDefault="00654013" w:rsidP="00654013">
      <w:r>
        <w:t>18. Nobody Can Hear You by ALIUS with 12 times, or 0.6 hours</w:t>
      </w:r>
    </w:p>
    <w:p w:rsidR="00654013" w:rsidRDefault="00654013" w:rsidP="00654013">
      <w:r>
        <w:t>19. Who Do You Love by The Chainsmokers with 11 times, or 0.7 hours</w:t>
      </w:r>
    </w:p>
    <w:p w:rsidR="00654013" w:rsidRDefault="00654013" w:rsidP="00654013">
      <w:r>
        <w:t>20. Complicated by Avril Lavigne with 11 times, or 0.7 hours</w:t>
      </w:r>
    </w:p>
    <w:p w:rsidR="00654013" w:rsidRDefault="00654013" w:rsidP="00654013"/>
    <w:p w:rsidR="00654013" w:rsidRDefault="00654013" w:rsidP="00654013"/>
    <w:p w:rsidR="00654013" w:rsidRDefault="00654013" w:rsidP="00654013"/>
    <w:p w:rsidR="00654013" w:rsidRDefault="00654013" w:rsidP="00654013"/>
    <w:p w:rsidR="00654013" w:rsidRDefault="00654013" w:rsidP="00654013"/>
    <w:p w:rsidR="00654013" w:rsidRDefault="00654013" w:rsidP="00654013">
      <w:r>
        <w:lastRenderedPageBreak/>
        <w:t>Your top 20 (at most) most-streamed songs in July 2019 according to number of times streamed are:</w:t>
      </w:r>
    </w:p>
    <w:p w:rsidR="00654013" w:rsidRDefault="00654013" w:rsidP="00654013">
      <w:r>
        <w:t>1. Noticed by Lil Mosey with 93 times, or 4.3 hours</w:t>
      </w:r>
    </w:p>
    <w:p w:rsidR="00654013" w:rsidRDefault="00654013" w:rsidP="00654013">
      <w:r>
        <w:t>2. Hate Me (with Juice WRLD) by Ellie Goulding with 88 times, or 4.6 hours</w:t>
      </w:r>
    </w:p>
    <w:p w:rsidR="00654013" w:rsidRDefault="00654013" w:rsidP="00654013">
      <w:pPr>
        <w:rPr>
          <w:rFonts w:hint="eastAsia"/>
        </w:rPr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那些年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那些年</w:t>
      </w:r>
      <w:proofErr w:type="spellEnd"/>
      <w:r>
        <w:rPr>
          <w:rFonts w:hint="eastAsia"/>
        </w:rPr>
        <w:t xml:space="preserve"> by Hu Xia with 88 times, or 9.0 hours</w:t>
      </w:r>
    </w:p>
    <w:p w:rsidR="00654013" w:rsidRDefault="00654013" w:rsidP="00654013">
      <w:r>
        <w:t xml:space="preserve">4. Feel Good (feat. </w:t>
      </w:r>
      <w:proofErr w:type="spellStart"/>
      <w:r>
        <w:t>Daya</w:t>
      </w:r>
      <w:proofErr w:type="spellEnd"/>
      <w:r>
        <w:t xml:space="preserve">) by </w:t>
      </w:r>
      <w:proofErr w:type="spellStart"/>
      <w:r>
        <w:t>Gryffin</w:t>
      </w:r>
      <w:proofErr w:type="spellEnd"/>
      <w:r>
        <w:t xml:space="preserve"> with 77 times, or 5.3 hours</w:t>
      </w:r>
    </w:p>
    <w:p w:rsidR="00654013" w:rsidRDefault="00654013" w:rsidP="00654013">
      <w:r>
        <w:t xml:space="preserve">5. Heavyweight by </w:t>
      </w:r>
      <w:proofErr w:type="spellStart"/>
      <w:r>
        <w:t>RedMoon</w:t>
      </w:r>
      <w:proofErr w:type="spellEnd"/>
      <w:r>
        <w:t xml:space="preserve"> with 67 times, or 3.7 hours</w:t>
      </w:r>
    </w:p>
    <w:p w:rsidR="00654013" w:rsidRDefault="00654013" w:rsidP="00654013">
      <w:pPr>
        <w:rPr>
          <w:rFonts w:hint="eastAsia"/>
        </w:rPr>
      </w:pPr>
      <w:r>
        <w:rPr>
          <w:rFonts w:hint="eastAsia"/>
        </w:rPr>
        <w:t xml:space="preserve">6. </w:t>
      </w:r>
      <w:proofErr w:type="spellStart"/>
      <w:r>
        <w:rPr>
          <w:rFonts w:hint="eastAsia"/>
        </w:rPr>
        <w:t>愛戀魔法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偶像劇「狼王子」片頭曲</w:t>
      </w:r>
      <w:proofErr w:type="spellEnd"/>
      <w:r>
        <w:rPr>
          <w:rFonts w:hint="eastAsia"/>
        </w:rPr>
        <w:t xml:space="preserve"> by </w:t>
      </w:r>
      <w:proofErr w:type="spellStart"/>
      <w:r>
        <w:rPr>
          <w:rFonts w:hint="eastAsia"/>
        </w:rPr>
        <w:t>Bii</w:t>
      </w:r>
      <w:proofErr w:type="spellEnd"/>
      <w:r>
        <w:rPr>
          <w:rFonts w:hint="eastAsia"/>
        </w:rPr>
        <w:t xml:space="preserve"> with 64 times, or 4.6 hours</w:t>
      </w:r>
    </w:p>
    <w:p w:rsidR="00654013" w:rsidRDefault="00654013" w:rsidP="00654013">
      <w:pPr>
        <w:rPr>
          <w:rFonts w:hint="eastAsia"/>
        </w:rPr>
      </w:pPr>
      <w:r>
        <w:rPr>
          <w:rFonts w:hint="eastAsia"/>
        </w:rPr>
        <w:t xml:space="preserve">7. </w:t>
      </w:r>
      <w:proofErr w:type="spellStart"/>
      <w:r>
        <w:rPr>
          <w:rFonts w:hint="eastAsia"/>
        </w:rPr>
        <w:t>平凡之路</w:t>
      </w:r>
      <w:proofErr w:type="spellEnd"/>
      <w:r>
        <w:rPr>
          <w:rFonts w:hint="eastAsia"/>
        </w:rPr>
        <w:t xml:space="preserve"> by Pu Shu with 63 times, or 5.3 hours</w:t>
      </w:r>
    </w:p>
    <w:p w:rsidR="00654013" w:rsidRDefault="00654013" w:rsidP="00654013">
      <w:r>
        <w:t xml:space="preserve">8. Everybody Dies </w:t>
      </w:r>
      <w:proofErr w:type="gramStart"/>
      <w:r>
        <w:t>In</w:t>
      </w:r>
      <w:proofErr w:type="gramEnd"/>
      <w:r>
        <w:t xml:space="preserve"> Their Nightmares by XXXTENTACION with 55 times, or 1.5 hours</w:t>
      </w:r>
    </w:p>
    <w:p w:rsidR="00654013" w:rsidRDefault="00654013" w:rsidP="00654013">
      <w:r>
        <w:t xml:space="preserve">9. </w:t>
      </w:r>
      <w:proofErr w:type="spellStart"/>
      <w:r>
        <w:rPr>
          <w:rFonts w:hint="eastAsia"/>
        </w:rPr>
        <w:t>僕らのゴォール</w:t>
      </w:r>
      <w:proofErr w:type="spellEnd"/>
      <w:r>
        <w:t>! (</w:t>
      </w:r>
      <w:r>
        <w:rPr>
          <w:rFonts w:hint="eastAsia"/>
        </w:rPr>
        <w:t>第</w:t>
      </w:r>
      <w:r>
        <w:t>108</w:t>
      </w:r>
      <w:r>
        <w:rPr>
          <w:rFonts w:hint="eastAsia"/>
        </w:rPr>
        <w:t>話〜</w:t>
      </w:r>
      <w:r>
        <w:t>127</w:t>
      </w:r>
      <w:r>
        <w:rPr>
          <w:rFonts w:hint="eastAsia"/>
        </w:rPr>
        <w:t>話</w:t>
      </w:r>
      <w:r>
        <w:t xml:space="preserve"> OP) by </w:t>
      </w:r>
      <w:proofErr w:type="spellStart"/>
      <w:r>
        <w:t>Muray</w:t>
      </w:r>
      <w:proofErr w:type="spellEnd"/>
      <w:r>
        <w:t xml:space="preserve"> with 52 times, or 4.7 hours</w:t>
      </w:r>
    </w:p>
    <w:p w:rsidR="00654013" w:rsidRDefault="00654013" w:rsidP="00654013">
      <w:r>
        <w:t>10. whoa (mind in awe) by XXXTENTACION with 48 times, or 2.1 hours</w:t>
      </w:r>
    </w:p>
    <w:p w:rsidR="00654013" w:rsidRDefault="00654013" w:rsidP="00654013">
      <w:pPr>
        <w:rPr>
          <w:rFonts w:hint="eastAsia"/>
        </w:rPr>
      </w:pPr>
      <w:r>
        <w:rPr>
          <w:rFonts w:hint="eastAsia"/>
        </w:rPr>
        <w:t xml:space="preserve">11. </w:t>
      </w:r>
      <w:proofErr w:type="spellStart"/>
      <w:r>
        <w:rPr>
          <w:rFonts w:hint="eastAsia"/>
        </w:rPr>
        <w:t>小幸運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電影《我的少女時代》主題曲</w:t>
      </w:r>
      <w:proofErr w:type="spellEnd"/>
      <w:r>
        <w:rPr>
          <w:rFonts w:hint="eastAsia"/>
        </w:rPr>
        <w:t xml:space="preserve"> by Hebe Tien with 47 times, or 3.5 hours</w:t>
      </w:r>
    </w:p>
    <w:p w:rsidR="00654013" w:rsidRDefault="00654013" w:rsidP="00654013">
      <w:r>
        <w:t>12. Rise by Jonas Blue with 46 times, or 2.5 hours</w:t>
      </w:r>
    </w:p>
    <w:p w:rsidR="00654013" w:rsidRDefault="00654013" w:rsidP="00654013">
      <w:r>
        <w:t xml:space="preserve">13. Eastside (with Halsey &amp; Khalid) by benny </w:t>
      </w:r>
      <w:proofErr w:type="spellStart"/>
      <w:r>
        <w:t>blanco</w:t>
      </w:r>
      <w:proofErr w:type="spellEnd"/>
      <w:r>
        <w:t xml:space="preserve"> with 44 times, or 2.1 hours</w:t>
      </w:r>
    </w:p>
    <w:p w:rsidR="00654013" w:rsidRDefault="00654013" w:rsidP="00654013">
      <w:r>
        <w:t>14. Kill This Love by BLACKPINK with 44 times, or 2.3 hours</w:t>
      </w:r>
    </w:p>
    <w:p w:rsidR="00654013" w:rsidRDefault="00654013" w:rsidP="00654013">
      <w:r>
        <w:t>15. Potions by SLANDER with 41 times, or 2.5 hours</w:t>
      </w:r>
    </w:p>
    <w:p w:rsidR="00654013" w:rsidRDefault="00654013" w:rsidP="00654013">
      <w:r>
        <w:t xml:space="preserve">16. In My Feelings by </w:t>
      </w:r>
      <w:proofErr w:type="spellStart"/>
      <w:r>
        <w:t>Kehlani</w:t>
      </w:r>
      <w:proofErr w:type="spellEnd"/>
      <w:r>
        <w:t xml:space="preserve"> with 37 times, or 2.3 hours</w:t>
      </w:r>
    </w:p>
    <w:p w:rsidR="00654013" w:rsidRDefault="00654013" w:rsidP="00654013">
      <w:r>
        <w:t xml:space="preserve">17. Mortals by </w:t>
      </w:r>
      <w:proofErr w:type="spellStart"/>
      <w:r>
        <w:t>Warriyo</w:t>
      </w:r>
      <w:proofErr w:type="spellEnd"/>
      <w:r>
        <w:t xml:space="preserve"> with 36 times, or 2.3 hours</w:t>
      </w:r>
    </w:p>
    <w:p w:rsidR="00654013" w:rsidRDefault="00654013" w:rsidP="00654013">
      <w:r>
        <w:t>18. Let Me Love You by DJ Snake with 35 times, or 2.0 hours</w:t>
      </w:r>
    </w:p>
    <w:p w:rsidR="00654013" w:rsidRDefault="00654013" w:rsidP="00654013">
      <w:r>
        <w:t>19. Love Yourself by Justin Bieber with 34 times, or 2.2 hours</w:t>
      </w:r>
    </w:p>
    <w:p w:rsidR="00654013" w:rsidRDefault="00654013" w:rsidP="00654013">
      <w:r>
        <w:t>20. X You - Radio Edit by Avicii with 33 times, or 1.9 hours</w:t>
      </w:r>
    </w:p>
    <w:p w:rsidR="00654013" w:rsidRDefault="00654013" w:rsidP="00654013"/>
    <w:p w:rsidR="00654013" w:rsidRDefault="00654013" w:rsidP="00654013"/>
    <w:p w:rsidR="00654013" w:rsidRDefault="00654013" w:rsidP="00654013"/>
    <w:p w:rsidR="00654013" w:rsidRDefault="00654013" w:rsidP="00654013"/>
    <w:p w:rsidR="00654013" w:rsidRDefault="00654013" w:rsidP="00654013">
      <w:r>
        <w:lastRenderedPageBreak/>
        <w:t>Your top 20 (at most) most-streamed songs in August 2019 according to number of times streamed are:</w:t>
      </w:r>
    </w:p>
    <w:p w:rsidR="00654013" w:rsidRDefault="00654013" w:rsidP="00654013">
      <w:r>
        <w:t xml:space="preserve">1. </w:t>
      </w:r>
      <w:proofErr w:type="spellStart"/>
      <w:r>
        <w:rPr>
          <w:rFonts w:ascii="Malgun Gothic" w:eastAsia="Malgun Gothic" w:hAnsi="Malgun Gothic" w:cs="Malgun Gothic" w:hint="eastAsia"/>
        </w:rPr>
        <w:t>달라달라</w:t>
      </w:r>
      <w:proofErr w:type="spellEnd"/>
      <w:r>
        <w:t xml:space="preserve"> (DALLA DALLA) by ITZY with 102 times, or 5.7 hours</w:t>
      </w:r>
    </w:p>
    <w:p w:rsidR="00654013" w:rsidRDefault="00654013" w:rsidP="00654013">
      <w:r>
        <w:t>2. ICY by ITZY with 85 times, or 4.5 hours</w:t>
      </w:r>
    </w:p>
    <w:p w:rsidR="00654013" w:rsidRDefault="00654013" w:rsidP="00654013">
      <w:r>
        <w:t>3. whoa (mind in awe) by XXXTENTACION with 67 times, or 3.0 hours</w:t>
      </w:r>
    </w:p>
    <w:p w:rsidR="00654013" w:rsidRDefault="00654013" w:rsidP="00654013">
      <w:pPr>
        <w:rPr>
          <w:rFonts w:hint="eastAsia"/>
        </w:rPr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平凡之路</w:t>
      </w:r>
      <w:proofErr w:type="spellEnd"/>
      <w:r>
        <w:rPr>
          <w:rFonts w:hint="eastAsia"/>
        </w:rPr>
        <w:t xml:space="preserve"> by Pu Shu with 61 times, or 5.1 hours</w:t>
      </w:r>
    </w:p>
    <w:p w:rsidR="00654013" w:rsidRDefault="00654013" w:rsidP="00654013">
      <w:r>
        <w:t xml:space="preserve">5. A </w:t>
      </w:r>
      <w:proofErr w:type="gramStart"/>
      <w:r>
        <w:t>Brand New</w:t>
      </w:r>
      <w:proofErr w:type="gramEnd"/>
      <w:r>
        <w:t xml:space="preserve"> Day (BTS World Original Soundtrack) [Pt. 2] by BTS with 60 times, or 3.4 hours</w:t>
      </w:r>
    </w:p>
    <w:p w:rsidR="00654013" w:rsidRDefault="00654013" w:rsidP="00654013">
      <w:r>
        <w:t xml:space="preserve">6. DDU-DU </w:t>
      </w:r>
      <w:proofErr w:type="spellStart"/>
      <w:r>
        <w:t>DDU-DU</w:t>
      </w:r>
      <w:proofErr w:type="spellEnd"/>
      <w:r>
        <w:t xml:space="preserve"> by BLACKPINK with 49 times, or 2.8 hours</w:t>
      </w:r>
    </w:p>
    <w:p w:rsidR="00654013" w:rsidRDefault="00654013" w:rsidP="00654013">
      <w:r>
        <w:t>7. SAD! by XXXTENTACION with 49 times, or 2.3 hours</w:t>
      </w:r>
    </w:p>
    <w:p w:rsidR="00654013" w:rsidRDefault="00654013" w:rsidP="00654013">
      <w:r>
        <w:t xml:space="preserve">8. Soul Searching by </w:t>
      </w:r>
      <w:proofErr w:type="spellStart"/>
      <w:r>
        <w:t>Bazzi</w:t>
      </w:r>
      <w:proofErr w:type="spellEnd"/>
      <w:r>
        <w:t xml:space="preserve"> with 48 times, or 2.0 hours</w:t>
      </w:r>
    </w:p>
    <w:p w:rsidR="00654013" w:rsidRDefault="00654013" w:rsidP="00654013">
      <w:r>
        <w:t>9. Anymore by John Wolf with 48 times, or 2.4 hours</w:t>
      </w:r>
    </w:p>
    <w:p w:rsidR="00654013" w:rsidRDefault="00654013" w:rsidP="00654013">
      <w:r>
        <w:t xml:space="preserve">10. Shine by </w:t>
      </w:r>
      <w:proofErr w:type="spellStart"/>
      <w:r>
        <w:t>Spektrem</w:t>
      </w:r>
      <w:proofErr w:type="spellEnd"/>
      <w:r>
        <w:t xml:space="preserve"> with 47 times, or 3.0 hours</w:t>
      </w:r>
    </w:p>
    <w:p w:rsidR="00654013" w:rsidRDefault="00654013" w:rsidP="00654013">
      <w:r>
        <w:t xml:space="preserve">11. Fight Song by Rachel </w:t>
      </w:r>
      <w:proofErr w:type="spellStart"/>
      <w:r>
        <w:t>Platten</w:t>
      </w:r>
      <w:proofErr w:type="spellEnd"/>
      <w:r>
        <w:t xml:space="preserve"> with 43 times, or 2.4 hours</w:t>
      </w:r>
    </w:p>
    <w:p w:rsidR="00654013" w:rsidRDefault="00654013" w:rsidP="00654013">
      <w:r>
        <w:t xml:space="preserve">12. </w:t>
      </w:r>
      <w:proofErr w:type="spellStart"/>
      <w:r>
        <w:rPr>
          <w:rFonts w:hint="eastAsia"/>
        </w:rPr>
        <w:t>歌頌者</w:t>
      </w:r>
      <w:proofErr w:type="spellEnd"/>
      <w:r>
        <w:t xml:space="preserve"> by </w:t>
      </w:r>
      <w:proofErr w:type="spellStart"/>
      <w:r>
        <w:rPr>
          <w:rFonts w:ascii="Microsoft JhengHei" w:eastAsia="Microsoft JhengHei" w:hAnsi="Microsoft JhengHei" w:cs="Microsoft JhengHei" w:hint="eastAsia"/>
        </w:rPr>
        <w:t>吳</w:t>
      </w:r>
      <w:r>
        <w:rPr>
          <w:rFonts w:hint="eastAsia"/>
        </w:rPr>
        <w:t>青峰</w:t>
      </w:r>
      <w:proofErr w:type="spellEnd"/>
      <w:r>
        <w:t xml:space="preserve"> with 43 times, or 3.7 hours</w:t>
      </w:r>
    </w:p>
    <w:p w:rsidR="00654013" w:rsidRDefault="00654013" w:rsidP="00654013">
      <w:pPr>
        <w:rPr>
          <w:rFonts w:hint="eastAsia"/>
        </w:rPr>
      </w:pPr>
      <w:r>
        <w:rPr>
          <w:rFonts w:hint="eastAsia"/>
        </w:rPr>
        <w:t xml:space="preserve">13. </w:t>
      </w:r>
      <w:proofErr w:type="spellStart"/>
      <w:r>
        <w:rPr>
          <w:rFonts w:hint="eastAsia"/>
        </w:rPr>
        <w:t>兩個人的回憶一個人過</w:t>
      </w:r>
      <w:proofErr w:type="spellEnd"/>
      <w:r>
        <w:rPr>
          <w:rFonts w:hint="eastAsia"/>
        </w:rPr>
        <w:t xml:space="preserve"> by Ada Zhuang with 43 times, or 3.2 hours</w:t>
      </w:r>
    </w:p>
    <w:p w:rsidR="00654013" w:rsidRDefault="00654013" w:rsidP="00654013">
      <w:r>
        <w:t>14. FANCY by TWICE with 38 times, or 2.3 hours</w:t>
      </w:r>
    </w:p>
    <w:p w:rsidR="00654013" w:rsidRDefault="00654013" w:rsidP="00654013">
      <w:r>
        <w:t>15. The Monster by Eminem with 37 times, or 2.6 hours</w:t>
      </w:r>
    </w:p>
    <w:p w:rsidR="00654013" w:rsidRDefault="00654013" w:rsidP="00654013">
      <w:r>
        <w:t>16. Boom Clap by Charli XCX with 36 times, or 1.7 hours</w:t>
      </w:r>
    </w:p>
    <w:p w:rsidR="00654013" w:rsidRDefault="00654013" w:rsidP="00654013">
      <w:r>
        <w:t xml:space="preserve">17. Just </w:t>
      </w:r>
      <w:proofErr w:type="gramStart"/>
      <w:r>
        <w:t>For</w:t>
      </w:r>
      <w:proofErr w:type="gramEnd"/>
      <w:r>
        <w:t xml:space="preserve"> A Moment (feat. Iselin) by </w:t>
      </w:r>
      <w:proofErr w:type="spellStart"/>
      <w:r>
        <w:t>Gryffin</w:t>
      </w:r>
      <w:proofErr w:type="spellEnd"/>
      <w:r>
        <w:t xml:space="preserve"> with 35 times, or 2.5 hours</w:t>
      </w:r>
    </w:p>
    <w:p w:rsidR="00654013" w:rsidRDefault="00654013" w:rsidP="00654013">
      <w:r>
        <w:t xml:space="preserve">18. Mortals by </w:t>
      </w:r>
      <w:proofErr w:type="spellStart"/>
      <w:r>
        <w:t>Warriyo</w:t>
      </w:r>
      <w:proofErr w:type="spellEnd"/>
      <w:r>
        <w:t xml:space="preserve"> with 32 times, or 2.0 hours</w:t>
      </w:r>
    </w:p>
    <w:p w:rsidR="00654013" w:rsidRDefault="00654013" w:rsidP="00654013">
      <w:r>
        <w:t xml:space="preserve">19. Close </w:t>
      </w:r>
      <w:proofErr w:type="gramStart"/>
      <w:r>
        <w:t>To</w:t>
      </w:r>
      <w:proofErr w:type="gramEnd"/>
      <w:r>
        <w:t xml:space="preserve"> Me (with Diplo) (feat. </w:t>
      </w:r>
      <w:proofErr w:type="spellStart"/>
      <w:r>
        <w:t>Swae</w:t>
      </w:r>
      <w:proofErr w:type="spellEnd"/>
      <w:r>
        <w:t xml:space="preserve"> Lee) by Ellie Goulding with 31 times, or 1.6 hours</w:t>
      </w:r>
    </w:p>
    <w:p w:rsidR="00654013" w:rsidRDefault="00654013" w:rsidP="00654013">
      <w:r>
        <w:t>20. Youngblood by 5 Seconds of Summer with 31 times, or 1.8 hours</w:t>
      </w:r>
    </w:p>
    <w:p w:rsidR="00654013" w:rsidRDefault="00654013" w:rsidP="00654013"/>
    <w:p w:rsidR="00654013" w:rsidRDefault="00654013" w:rsidP="00654013"/>
    <w:p w:rsidR="00654013" w:rsidRDefault="00654013" w:rsidP="00654013"/>
    <w:p w:rsidR="00654013" w:rsidRDefault="00654013" w:rsidP="00654013">
      <w:r>
        <w:lastRenderedPageBreak/>
        <w:t>Your top 20 (at most) most-streamed songs in September 2019 according to number of times streamed are:</w:t>
      </w:r>
    </w:p>
    <w:p w:rsidR="00654013" w:rsidRDefault="00654013" w:rsidP="00654013">
      <w:r>
        <w:t>1. All Night by The Vamps with 104 times, or 5.7 hours</w:t>
      </w:r>
    </w:p>
    <w:p w:rsidR="00654013" w:rsidRDefault="00654013" w:rsidP="00654013">
      <w:r>
        <w:t>2. Graveyard by Halsey with 66 times, or 3.4 hours</w:t>
      </w:r>
    </w:p>
    <w:p w:rsidR="00654013" w:rsidRDefault="00654013" w:rsidP="00654013">
      <w:r>
        <w:t>3. Hear Me Calling by Juice WRLD with 57 times, or 3.0 hours</w:t>
      </w:r>
    </w:p>
    <w:p w:rsidR="00654013" w:rsidRDefault="00654013" w:rsidP="00654013">
      <w:r>
        <w:t xml:space="preserve">4. Used </w:t>
      </w:r>
      <w:proofErr w:type="gramStart"/>
      <w:r>
        <w:t>To</w:t>
      </w:r>
      <w:proofErr w:type="gramEnd"/>
      <w:r>
        <w:t xml:space="preserve"> by Juice WRLD with 55 times, or 2.7 hours</w:t>
      </w:r>
    </w:p>
    <w:p w:rsidR="00654013" w:rsidRDefault="00654013" w:rsidP="00654013">
      <w:r>
        <w:t>5. Me, Myself &amp; I by G-</w:t>
      </w:r>
      <w:proofErr w:type="spellStart"/>
      <w:r>
        <w:t>Eazy</w:t>
      </w:r>
      <w:proofErr w:type="spellEnd"/>
      <w:r>
        <w:t xml:space="preserve"> with 54 times, or 3.8 hours</w:t>
      </w:r>
    </w:p>
    <w:p w:rsidR="00654013" w:rsidRDefault="00654013" w:rsidP="00654013">
      <w:r>
        <w:t>6. Warrior by Kesha with 40 times, or 2.7 hours</w:t>
      </w:r>
    </w:p>
    <w:p w:rsidR="00654013" w:rsidRDefault="00654013" w:rsidP="00654013">
      <w:r>
        <w:t>7. Hold Me by R3HAB with 35 times, or 1.5 hours</w:t>
      </w:r>
    </w:p>
    <w:p w:rsidR="00654013" w:rsidRDefault="00654013" w:rsidP="00654013">
      <w:r>
        <w:t>8. Anymore by John Wolf with 31 times, or 1.6 hours</w:t>
      </w:r>
    </w:p>
    <w:p w:rsidR="00654013" w:rsidRDefault="00654013" w:rsidP="00654013">
      <w:r>
        <w:t xml:space="preserve">9. Soul Searching by </w:t>
      </w:r>
      <w:proofErr w:type="spellStart"/>
      <w:r>
        <w:t>Bazzi</w:t>
      </w:r>
      <w:proofErr w:type="spellEnd"/>
      <w:r>
        <w:t xml:space="preserve"> with 30 times, or 1.3 hours</w:t>
      </w:r>
    </w:p>
    <w:p w:rsidR="00654013" w:rsidRDefault="00654013" w:rsidP="00654013">
      <w:r>
        <w:t>10. Crying in the Club by Camila Cabello with 30 times, or 1.8 hours</w:t>
      </w:r>
    </w:p>
    <w:p w:rsidR="00654013" w:rsidRDefault="00654013" w:rsidP="00654013">
      <w:r>
        <w:t xml:space="preserve">11. DDU-DU </w:t>
      </w:r>
      <w:proofErr w:type="spellStart"/>
      <w:r>
        <w:t>DDU-DU</w:t>
      </w:r>
      <w:proofErr w:type="spellEnd"/>
      <w:r>
        <w:t xml:space="preserve"> by BLACKPINK with 30 times, or 1.7 hours</w:t>
      </w:r>
    </w:p>
    <w:p w:rsidR="00654013" w:rsidRDefault="00654013" w:rsidP="00654013">
      <w:r>
        <w:t>12. Takeaway (feat. Lennon Stella) by The Chainsmokers with 29 times, or 1.7 hours</w:t>
      </w:r>
    </w:p>
    <w:p w:rsidR="00654013" w:rsidRDefault="00654013" w:rsidP="00654013">
      <w:r>
        <w:t>13. Bigger Than Us (feat. Paul Rey) by Dame D.O.L.L.A with 28 times, or 2.2 hours</w:t>
      </w:r>
    </w:p>
    <w:p w:rsidR="00654013" w:rsidRDefault="00654013" w:rsidP="00654013">
      <w:r>
        <w:t xml:space="preserve">14. </w:t>
      </w:r>
      <w:proofErr w:type="spellStart"/>
      <w:r>
        <w:t>i'm</w:t>
      </w:r>
      <w:proofErr w:type="spellEnd"/>
      <w:r>
        <w:t xml:space="preserve"> so tired... by </w:t>
      </w:r>
      <w:proofErr w:type="spellStart"/>
      <w:r>
        <w:t>Lauv</w:t>
      </w:r>
      <w:proofErr w:type="spellEnd"/>
      <w:r>
        <w:t xml:space="preserve"> with 27 times, or 1.2 hours</w:t>
      </w:r>
    </w:p>
    <w:p w:rsidR="00654013" w:rsidRDefault="00654013" w:rsidP="00654013">
      <w:r>
        <w:t>15. We R Who We R by Kesha with 25 times, or 1.4 hours</w:t>
      </w:r>
    </w:p>
    <w:p w:rsidR="00654013" w:rsidRDefault="00654013" w:rsidP="00654013">
      <w:r>
        <w:t>16. Like That by Kris Wu with 23 times, or 1.4 hours</w:t>
      </w:r>
    </w:p>
    <w:p w:rsidR="00654013" w:rsidRDefault="00654013" w:rsidP="00654013">
      <w:r>
        <w:t xml:space="preserve">17. So Far Away (feat. Jamie Scott &amp; Romy </w:t>
      </w:r>
      <w:proofErr w:type="spellStart"/>
      <w:r>
        <w:t>Dya</w:t>
      </w:r>
      <w:proofErr w:type="spellEnd"/>
      <w:r>
        <w:t>) by Martin Garrix with 23 times, or 1.1 hours</w:t>
      </w:r>
    </w:p>
    <w:p w:rsidR="00654013" w:rsidRDefault="00654013" w:rsidP="00654013">
      <w:r>
        <w:t>18. Change Your Life by Far East Movement with 22 times, or 1.3 hours</w:t>
      </w:r>
    </w:p>
    <w:p w:rsidR="00654013" w:rsidRDefault="00654013" w:rsidP="00654013">
      <w:r>
        <w:t xml:space="preserve">19. </w:t>
      </w:r>
      <w:proofErr w:type="spellStart"/>
      <w:r>
        <w:t>TiK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by Kesha with 22 times, or 1.2 hours</w:t>
      </w:r>
    </w:p>
    <w:p w:rsidR="00654013" w:rsidRDefault="00654013" w:rsidP="00654013">
      <w:r>
        <w:t>20. The Monster by Eminem with 22 times, or 1.5 hours</w:t>
      </w:r>
    </w:p>
    <w:p w:rsidR="00654013" w:rsidRDefault="00654013" w:rsidP="00654013"/>
    <w:p w:rsidR="00654013" w:rsidRDefault="00654013" w:rsidP="00654013"/>
    <w:p w:rsidR="00654013" w:rsidRDefault="00654013" w:rsidP="00654013"/>
    <w:p w:rsidR="00654013" w:rsidRDefault="00654013" w:rsidP="00654013"/>
    <w:p w:rsidR="00654013" w:rsidRDefault="00654013" w:rsidP="00654013">
      <w:r>
        <w:lastRenderedPageBreak/>
        <w:t>Your top 20 (at most) most-streamed songs in October 2019 according to number of times streamed are:</w:t>
      </w:r>
    </w:p>
    <w:p w:rsidR="00654013" w:rsidRDefault="00654013" w:rsidP="00654013">
      <w:r>
        <w:t>1. Graveyard by Halsey with 84 times, or 4.2 hours</w:t>
      </w:r>
    </w:p>
    <w:p w:rsidR="00654013" w:rsidRDefault="00654013" w:rsidP="00654013">
      <w:r>
        <w:t>2. Hate Me (with Juice WRLD) by Ellie Goulding with 49 times, or 2.5 hours</w:t>
      </w:r>
    </w:p>
    <w:p w:rsidR="00654013" w:rsidRDefault="00654013" w:rsidP="00654013">
      <w:r>
        <w:t xml:space="preserve">3. Starboy by The </w:t>
      </w:r>
      <w:proofErr w:type="spellStart"/>
      <w:r>
        <w:t>Weeknd</w:t>
      </w:r>
      <w:proofErr w:type="spellEnd"/>
      <w:r>
        <w:t xml:space="preserve"> with 38 times, or 2.4 hours</w:t>
      </w:r>
    </w:p>
    <w:p w:rsidR="00654013" w:rsidRDefault="00654013" w:rsidP="00654013">
      <w:r>
        <w:t>4. Crying in the Club by Camila Cabello with 34 times, or 2.1 hours</w:t>
      </w:r>
    </w:p>
    <w:p w:rsidR="00654013" w:rsidRDefault="00654013" w:rsidP="00654013">
      <w:r>
        <w:t>5. Youngblood by 5 Seconds of Summer with 32 times, or 1.8 hours</w:t>
      </w:r>
    </w:p>
    <w:p w:rsidR="00654013" w:rsidRDefault="00654013" w:rsidP="00654013">
      <w:r>
        <w:t>6. Colors by Halsey with 32 times, or 2.2 hours</w:t>
      </w:r>
    </w:p>
    <w:p w:rsidR="00654013" w:rsidRDefault="00654013" w:rsidP="00654013">
      <w:r>
        <w:t>7. Who Do You Love by The Chainsmokers with 29 times, or 1.8 hours</w:t>
      </w:r>
    </w:p>
    <w:p w:rsidR="00654013" w:rsidRDefault="00654013" w:rsidP="00654013">
      <w:r>
        <w:t xml:space="preserve">8. Stranger Things (feat. OneRepublic) by </w:t>
      </w:r>
      <w:proofErr w:type="spellStart"/>
      <w:r>
        <w:t>Kygo</w:t>
      </w:r>
      <w:proofErr w:type="spellEnd"/>
      <w:r>
        <w:t xml:space="preserve"> with 28 times, or 1.7 hours</w:t>
      </w:r>
    </w:p>
    <w:p w:rsidR="00654013" w:rsidRDefault="00654013" w:rsidP="00654013">
      <w:pPr>
        <w:rPr>
          <w:rFonts w:hint="eastAsia"/>
        </w:rPr>
      </w:pPr>
      <w:r>
        <w:rPr>
          <w:rFonts w:hint="eastAsia"/>
        </w:rPr>
        <w:t xml:space="preserve">9. </w:t>
      </w:r>
      <w:proofErr w:type="spellStart"/>
      <w:r>
        <w:rPr>
          <w:rFonts w:hint="eastAsia"/>
        </w:rPr>
        <w:t>平凡之路</w:t>
      </w:r>
      <w:proofErr w:type="spellEnd"/>
      <w:r>
        <w:rPr>
          <w:rFonts w:hint="eastAsia"/>
        </w:rPr>
        <w:t xml:space="preserve"> by Pu Shu with 25 times, or 2.1 hours</w:t>
      </w:r>
    </w:p>
    <w:p w:rsidR="00654013" w:rsidRDefault="00654013" w:rsidP="00654013">
      <w:r>
        <w:t>10. STAY by BLACKPINK with 25 times, or 1.6 hours</w:t>
      </w:r>
    </w:p>
    <w:p w:rsidR="00654013" w:rsidRDefault="00654013" w:rsidP="00654013">
      <w:r>
        <w:t>11. Kills You Slowly by The Chainsmokers with 24 times, or 1.4 hours</w:t>
      </w:r>
    </w:p>
    <w:p w:rsidR="00654013" w:rsidRDefault="00654013" w:rsidP="00654013">
      <w:r>
        <w:t>12. We Are by Jo Cohen with 23 times, or 1.5 hours</w:t>
      </w:r>
    </w:p>
    <w:p w:rsidR="00654013" w:rsidRDefault="00654013" w:rsidP="00654013">
      <w:r>
        <w:t xml:space="preserve">13. Replay by </w:t>
      </w:r>
      <w:proofErr w:type="spellStart"/>
      <w:r>
        <w:t>Iyaz</w:t>
      </w:r>
      <w:proofErr w:type="spellEnd"/>
      <w:r>
        <w:t xml:space="preserve"> with 22 times, or 1.1 hours</w:t>
      </w:r>
    </w:p>
    <w:p w:rsidR="00654013" w:rsidRDefault="00654013" w:rsidP="00654013">
      <w:r>
        <w:t xml:space="preserve">14. Just </w:t>
      </w:r>
      <w:proofErr w:type="gramStart"/>
      <w:r>
        <w:t>For</w:t>
      </w:r>
      <w:proofErr w:type="gramEnd"/>
      <w:r>
        <w:t xml:space="preserve"> A Moment (feat. Iselin) by </w:t>
      </w:r>
      <w:proofErr w:type="spellStart"/>
      <w:r>
        <w:t>Gryffin</w:t>
      </w:r>
      <w:proofErr w:type="spellEnd"/>
      <w:r>
        <w:t xml:space="preserve"> with 21 times, or 1.5 hours</w:t>
      </w:r>
    </w:p>
    <w:p w:rsidR="00654013" w:rsidRDefault="00654013" w:rsidP="00654013">
      <w:r>
        <w:t>15. Please Don't Go by Joel Adams with 21 times, or 1.2 hours</w:t>
      </w:r>
    </w:p>
    <w:p w:rsidR="00654013" w:rsidRDefault="00654013" w:rsidP="00654013">
      <w:r>
        <w:t>16. Right Now by Rihanna with 19 times, or 1.0 hours</w:t>
      </w:r>
    </w:p>
    <w:p w:rsidR="00654013" w:rsidRDefault="00654013" w:rsidP="00654013">
      <w:r>
        <w:t>17. All Night by The Vamps with 19 times, or 1.0 hours</w:t>
      </w:r>
    </w:p>
    <w:p w:rsidR="00654013" w:rsidRDefault="00654013" w:rsidP="00654013">
      <w:r>
        <w:t>18. Kill This Love by BLACKPINK with 15 times, or 0.8 hours</w:t>
      </w:r>
    </w:p>
    <w:p w:rsidR="00654013" w:rsidRDefault="00654013" w:rsidP="00654013">
      <w:r>
        <w:t>19. I Know What You Did Last Summer by Shawn Mendes with 14 times, or 0.9 hours</w:t>
      </w:r>
    </w:p>
    <w:p w:rsidR="00654013" w:rsidRDefault="00654013" w:rsidP="00654013">
      <w:r>
        <w:t xml:space="preserve">20. DDU-DU </w:t>
      </w:r>
      <w:proofErr w:type="spellStart"/>
      <w:r>
        <w:t>DDU-DU</w:t>
      </w:r>
      <w:proofErr w:type="spellEnd"/>
      <w:r>
        <w:t xml:space="preserve"> by BLACKPINK with 14 times, or 0.8 hours</w:t>
      </w:r>
    </w:p>
    <w:p w:rsidR="00654013" w:rsidRDefault="00654013" w:rsidP="00654013"/>
    <w:p w:rsidR="00654013" w:rsidRDefault="00654013" w:rsidP="00654013"/>
    <w:p w:rsidR="00654013" w:rsidRDefault="00654013" w:rsidP="00654013"/>
    <w:p w:rsidR="00654013" w:rsidRDefault="00654013" w:rsidP="00654013"/>
    <w:p w:rsidR="00654013" w:rsidRDefault="00654013" w:rsidP="00654013">
      <w:r>
        <w:lastRenderedPageBreak/>
        <w:t>Your top 20 (at most) most-streamed songs in November 2019 according to number of times streamed are:</w:t>
      </w:r>
    </w:p>
    <w:p w:rsidR="00654013" w:rsidRDefault="00654013" w:rsidP="00654013">
      <w:r>
        <w:t>1. Fast Car by Jonas Blue with 115 times, or 6.8 hours</w:t>
      </w:r>
    </w:p>
    <w:p w:rsidR="00654013" w:rsidRDefault="00654013" w:rsidP="00654013">
      <w:r>
        <w:t xml:space="preserve">2. More Than You Know by </w:t>
      </w:r>
      <w:proofErr w:type="spellStart"/>
      <w:r>
        <w:t>Axwell</w:t>
      </w:r>
      <w:proofErr w:type="spellEnd"/>
      <w:r>
        <w:t xml:space="preserve"> /\ </w:t>
      </w:r>
      <w:proofErr w:type="spellStart"/>
      <w:r>
        <w:t>Ingrosso</w:t>
      </w:r>
      <w:proofErr w:type="spellEnd"/>
      <w:r>
        <w:t xml:space="preserve"> with 89 times, or 5.0 hours</w:t>
      </w:r>
    </w:p>
    <w:p w:rsidR="00654013" w:rsidRDefault="00654013" w:rsidP="00654013">
      <w:r>
        <w:t>3. Bad Luck by Khalid with 71 times, or 4.6 hours</w:t>
      </w:r>
    </w:p>
    <w:p w:rsidR="00654013" w:rsidRDefault="00654013" w:rsidP="00654013">
      <w:r>
        <w:t>4. Love Me Now by John Legend with 67 times, or 3.9 hours</w:t>
      </w:r>
    </w:p>
    <w:p w:rsidR="00654013" w:rsidRDefault="00654013" w:rsidP="00654013">
      <w:r>
        <w:t>5. What I Like About You (feat. Theresa Rex) by Jonas Blue with 56 times, or 3.4 hours</w:t>
      </w:r>
    </w:p>
    <w:p w:rsidR="00654013" w:rsidRDefault="00654013" w:rsidP="00654013">
      <w:r>
        <w:t>6. Graveyard by Halsey with 46 times, or 2.3 hours</w:t>
      </w:r>
    </w:p>
    <w:p w:rsidR="00654013" w:rsidRDefault="00654013" w:rsidP="00654013">
      <w:r>
        <w:t xml:space="preserve">7. Psycho (feat. Ty </w:t>
      </w:r>
      <w:proofErr w:type="spellStart"/>
      <w:r>
        <w:t>Dolla</w:t>
      </w:r>
      <w:proofErr w:type="spellEnd"/>
      <w:r>
        <w:t xml:space="preserve"> $</w:t>
      </w:r>
      <w:proofErr w:type="spellStart"/>
      <w:r>
        <w:t>ign</w:t>
      </w:r>
      <w:proofErr w:type="spellEnd"/>
      <w:r>
        <w:t>) by Post Malone with 41 times, or 2.6 hours</w:t>
      </w:r>
    </w:p>
    <w:p w:rsidR="00654013" w:rsidRDefault="00654013" w:rsidP="00654013">
      <w:r>
        <w:t>8. Really by BLACKPINK with 41 times, or 2.3 hours</w:t>
      </w:r>
    </w:p>
    <w:p w:rsidR="00654013" w:rsidRDefault="00654013" w:rsidP="00654013">
      <w:r>
        <w:t>9. Diamonds by Rihanna with 41 times, or 2.6 hours</w:t>
      </w:r>
    </w:p>
    <w:p w:rsidR="00654013" w:rsidRDefault="00654013" w:rsidP="00654013">
      <w:r>
        <w:t xml:space="preserve">10. Lighthouse - </w:t>
      </w:r>
      <w:proofErr w:type="spellStart"/>
      <w:r>
        <w:t>Andrelli</w:t>
      </w:r>
      <w:proofErr w:type="spellEnd"/>
      <w:r>
        <w:t xml:space="preserve"> Remix by Hearts &amp; Colors with 38 times, or 2.3 hours</w:t>
      </w:r>
    </w:p>
    <w:p w:rsidR="00654013" w:rsidRDefault="00654013" w:rsidP="00654013">
      <w:r>
        <w:t>11. All Night Long by Jonas Blue with 28 times, or 1.6 hours</w:t>
      </w:r>
    </w:p>
    <w:p w:rsidR="00654013" w:rsidRDefault="00654013" w:rsidP="00654013">
      <w:r>
        <w:t>12. All Night by The Vamps with 25 times, or 1.4 hours</w:t>
      </w:r>
    </w:p>
    <w:p w:rsidR="00654013" w:rsidRDefault="00654013" w:rsidP="00654013">
      <w:r>
        <w:t xml:space="preserve">13. Mortals by </w:t>
      </w:r>
      <w:proofErr w:type="spellStart"/>
      <w:r>
        <w:t>Warriyo</w:t>
      </w:r>
      <w:proofErr w:type="spellEnd"/>
      <w:r>
        <w:t xml:space="preserve"> with 23 times, or 1.4 hours</w:t>
      </w:r>
    </w:p>
    <w:p w:rsidR="00654013" w:rsidRDefault="00654013" w:rsidP="00654013">
      <w:r>
        <w:t>14. Mama by Jonas Blue with 18 times, or 0.9 hours</w:t>
      </w:r>
    </w:p>
    <w:p w:rsidR="00654013" w:rsidRDefault="00654013" w:rsidP="00654013">
      <w:r>
        <w:t xml:space="preserve">15. Happy Now by </w:t>
      </w:r>
      <w:proofErr w:type="spellStart"/>
      <w:r>
        <w:t>Kygo</w:t>
      </w:r>
      <w:proofErr w:type="spellEnd"/>
      <w:r>
        <w:t xml:space="preserve"> with 18 times, or 1.0 hours</w:t>
      </w:r>
    </w:p>
    <w:p w:rsidR="00654013" w:rsidRDefault="00654013" w:rsidP="00654013">
      <w:r>
        <w:t>16. Warrior by Kesha with 16 times, or 1.1 hours</w:t>
      </w:r>
    </w:p>
    <w:p w:rsidR="00654013" w:rsidRDefault="00654013" w:rsidP="00654013">
      <w:r>
        <w:t>17. Crying in the Club by Camila Cabello with 16 times, or 1.0 hours</w:t>
      </w:r>
    </w:p>
    <w:p w:rsidR="00654013" w:rsidRDefault="00654013" w:rsidP="00654013">
      <w:r>
        <w:t xml:space="preserve">18. Stargazing by </w:t>
      </w:r>
      <w:proofErr w:type="spellStart"/>
      <w:r>
        <w:t>Kygo</w:t>
      </w:r>
      <w:proofErr w:type="spellEnd"/>
      <w:r>
        <w:t xml:space="preserve"> with 16 times, or 1.0 hours</w:t>
      </w:r>
    </w:p>
    <w:p w:rsidR="00654013" w:rsidRDefault="00654013" w:rsidP="00654013">
      <w:r>
        <w:t xml:space="preserve">19. Firestone (feat. Conrad Sewell) by </w:t>
      </w:r>
      <w:proofErr w:type="spellStart"/>
      <w:r>
        <w:t>Kygo</w:t>
      </w:r>
      <w:proofErr w:type="spellEnd"/>
      <w:r>
        <w:t xml:space="preserve"> with 15 times, or 1.1 hours</w:t>
      </w:r>
    </w:p>
    <w:p w:rsidR="00654013" w:rsidRDefault="00654013" w:rsidP="00654013">
      <w:r>
        <w:t xml:space="preserve">20. Born </w:t>
      </w:r>
      <w:proofErr w:type="gramStart"/>
      <w:r>
        <w:t>To</w:t>
      </w:r>
      <w:proofErr w:type="gramEnd"/>
      <w:r>
        <w:t xml:space="preserve"> Be Yours by </w:t>
      </w:r>
      <w:proofErr w:type="spellStart"/>
      <w:r>
        <w:t>Kygo</w:t>
      </w:r>
      <w:proofErr w:type="spellEnd"/>
      <w:r>
        <w:t xml:space="preserve"> with 15 times, or 0.8 hours</w:t>
      </w:r>
    </w:p>
    <w:p w:rsidR="00654013" w:rsidRDefault="00654013" w:rsidP="00654013"/>
    <w:p w:rsidR="00654013" w:rsidRDefault="00654013" w:rsidP="00654013"/>
    <w:p w:rsidR="00654013" w:rsidRDefault="00654013" w:rsidP="00654013"/>
    <w:p w:rsidR="00654013" w:rsidRDefault="00654013" w:rsidP="00654013"/>
    <w:p w:rsidR="00654013" w:rsidRDefault="00654013" w:rsidP="00654013">
      <w:r>
        <w:lastRenderedPageBreak/>
        <w:t>Your top 20 (at most) most-streamed songs in December 2019 according to number of times streamed are:</w:t>
      </w:r>
    </w:p>
    <w:p w:rsidR="00654013" w:rsidRDefault="00654013" w:rsidP="00654013">
      <w:r>
        <w:t xml:space="preserve">1. Hide (feat. </w:t>
      </w:r>
      <w:proofErr w:type="spellStart"/>
      <w:r>
        <w:t>Seezyn</w:t>
      </w:r>
      <w:proofErr w:type="spellEnd"/>
      <w:r>
        <w:t>) by Juice WRLD with 138 times, or 7.9 hours</w:t>
      </w:r>
    </w:p>
    <w:p w:rsidR="00654013" w:rsidRDefault="00654013" w:rsidP="00654013">
      <w:r>
        <w:t>2. Maze by Juice WRLD with 108 times, or 4.3 hours</w:t>
      </w:r>
    </w:p>
    <w:p w:rsidR="00654013" w:rsidRDefault="00654013" w:rsidP="00654013">
      <w:r>
        <w:t xml:space="preserve">3. Used </w:t>
      </w:r>
      <w:proofErr w:type="gramStart"/>
      <w:r>
        <w:t>To</w:t>
      </w:r>
      <w:proofErr w:type="gramEnd"/>
      <w:r>
        <w:t xml:space="preserve"> Love (with Dean Lewis) by Martin Garrix with 91 times, or 6.0 hours</w:t>
      </w:r>
    </w:p>
    <w:p w:rsidR="00654013" w:rsidRDefault="00654013" w:rsidP="00654013">
      <w:r>
        <w:t>4. Home (feat. Bonn) by Martin Garrix with 85 times, or 5.6 hours</w:t>
      </w:r>
    </w:p>
    <w:p w:rsidR="00654013" w:rsidRDefault="00654013" w:rsidP="00654013">
      <w:r>
        <w:t>5. Live Forever (With Cheat Codes) by Liam Payne with 83 times, or 4.1 hours</w:t>
      </w:r>
    </w:p>
    <w:p w:rsidR="00654013" w:rsidRDefault="00654013" w:rsidP="00654013">
      <w:r>
        <w:t xml:space="preserve">6. These Are </w:t>
      </w:r>
      <w:proofErr w:type="gramStart"/>
      <w:r>
        <w:t>The</w:t>
      </w:r>
      <w:proofErr w:type="gramEnd"/>
      <w:r>
        <w:t xml:space="preserve"> Times (feat. JRM) by Martin Garrix with 77 times, or 4.0 hours</w:t>
      </w:r>
    </w:p>
    <w:p w:rsidR="00654013" w:rsidRDefault="00654013" w:rsidP="00654013">
      <w:r>
        <w:t xml:space="preserve">7. Hold On (feat. Michel </w:t>
      </w:r>
      <w:proofErr w:type="spellStart"/>
      <w:r>
        <w:t>Zitron</w:t>
      </w:r>
      <w:proofErr w:type="spellEnd"/>
      <w:r>
        <w:t>) by Martin Garrix with 73 times, or 5.0 hours</w:t>
      </w:r>
    </w:p>
    <w:p w:rsidR="00654013" w:rsidRDefault="00654013" w:rsidP="00654013">
      <w:r>
        <w:t>8. Sunflower - Spider-Man: Into the Spider-Verse by Post Malone with 36 times, or 1.6 hours</w:t>
      </w:r>
    </w:p>
    <w:p w:rsidR="00654013" w:rsidRDefault="00654013" w:rsidP="00654013">
      <w:r>
        <w:t>9. Graveyard by Halsey with 34 times, or 1.7 hours</w:t>
      </w:r>
    </w:p>
    <w:p w:rsidR="00654013" w:rsidRDefault="00654013" w:rsidP="00654013">
      <w:r>
        <w:t>10. Remember by Liam Payne with 29 times, or 1.5 hours</w:t>
      </w:r>
    </w:p>
    <w:p w:rsidR="00654013" w:rsidRDefault="00654013" w:rsidP="00654013">
      <w:r>
        <w:t xml:space="preserve">11. So Far Away (feat. Jamie Scott &amp; Romy </w:t>
      </w:r>
      <w:proofErr w:type="spellStart"/>
      <w:r>
        <w:t>Dya</w:t>
      </w:r>
      <w:proofErr w:type="spellEnd"/>
      <w:r>
        <w:t>) by Martin Garrix with 29 times, or 1.5 hours</w:t>
      </w:r>
    </w:p>
    <w:p w:rsidR="00654013" w:rsidRDefault="00654013" w:rsidP="00654013">
      <w:r>
        <w:t>12. Superheroes by The Script with 21 times, or 1.5 hours</w:t>
      </w:r>
    </w:p>
    <w:p w:rsidR="00654013" w:rsidRDefault="00654013" w:rsidP="00654013">
      <w:r>
        <w:t xml:space="preserve">13. Used </w:t>
      </w:r>
      <w:proofErr w:type="gramStart"/>
      <w:r>
        <w:t>To</w:t>
      </w:r>
      <w:proofErr w:type="gramEnd"/>
      <w:r>
        <w:t xml:space="preserve"> by Juice WRLD with 21 times, or 1.0 hours</w:t>
      </w:r>
    </w:p>
    <w:p w:rsidR="00654013" w:rsidRDefault="00654013" w:rsidP="00654013">
      <w:r>
        <w:t>14. If I Can't Have You by Shawn Mendes with 21 times, or 1.1 hours</w:t>
      </w:r>
    </w:p>
    <w:p w:rsidR="00654013" w:rsidRDefault="00654013" w:rsidP="00654013">
      <w:r>
        <w:t xml:space="preserve">15. Happier by </w:t>
      </w:r>
      <w:proofErr w:type="spellStart"/>
      <w:r>
        <w:t>Marshmello</w:t>
      </w:r>
      <w:proofErr w:type="spellEnd"/>
      <w:r>
        <w:t xml:space="preserve"> with 20 times, or 1.2 hours</w:t>
      </w:r>
    </w:p>
    <w:p w:rsidR="00654013" w:rsidRDefault="00654013" w:rsidP="00654013">
      <w:r>
        <w:t>16. Robbery by Juice WRLD with 19 times, or 1.2 hours</w:t>
      </w:r>
    </w:p>
    <w:p w:rsidR="00654013" w:rsidRDefault="00654013" w:rsidP="00654013">
      <w:r>
        <w:t>17. Just One Last Time (feat. Taped Rai) by David Guetta with 18 times, or 1.1 hours</w:t>
      </w:r>
    </w:p>
    <w:p w:rsidR="00654013" w:rsidRDefault="00654013" w:rsidP="00654013">
      <w:r>
        <w:t>18. Fast by Juice WRLD with 17 times, or 1.0 hours</w:t>
      </w:r>
    </w:p>
    <w:p w:rsidR="00654013" w:rsidRDefault="00654013" w:rsidP="00654013">
      <w:r>
        <w:t xml:space="preserve">19. All Girls Are </w:t>
      </w:r>
      <w:proofErr w:type="gramStart"/>
      <w:r>
        <w:t>The</w:t>
      </w:r>
      <w:proofErr w:type="gramEnd"/>
      <w:r>
        <w:t xml:space="preserve"> Same by Juice WRLD with 17 times, or 0.8 hours</w:t>
      </w:r>
    </w:p>
    <w:p w:rsidR="00654013" w:rsidRDefault="00654013" w:rsidP="00654013">
      <w:r>
        <w:t>20. Yottabyte by Martin Garrix with 16 times, or 1.0 hours</w:t>
      </w:r>
    </w:p>
    <w:p w:rsidR="00654013" w:rsidRDefault="00654013" w:rsidP="00654013"/>
    <w:p w:rsidR="00654013" w:rsidRDefault="00654013" w:rsidP="00654013"/>
    <w:p w:rsidR="00654013" w:rsidRDefault="00654013" w:rsidP="00654013"/>
    <w:p w:rsidR="00654013" w:rsidRDefault="00654013" w:rsidP="00654013"/>
    <w:p w:rsidR="00654013" w:rsidRDefault="00654013" w:rsidP="00654013">
      <w:r>
        <w:lastRenderedPageBreak/>
        <w:t>Your top 20 (at most) most-streamed songs in January 2020 according to number of times streamed are:</w:t>
      </w:r>
    </w:p>
    <w:p w:rsidR="00654013" w:rsidRDefault="00654013" w:rsidP="00654013">
      <w:r>
        <w:t>1. Falling by Trevor Daniel with 114 times, or 5.0 hours</w:t>
      </w:r>
    </w:p>
    <w:p w:rsidR="00654013" w:rsidRDefault="00654013" w:rsidP="00654013">
      <w:r>
        <w:t>2. Maze by Juice WRLD with 86 times, or 3.4 hours</w:t>
      </w:r>
    </w:p>
    <w:p w:rsidR="00654013" w:rsidRDefault="00654013" w:rsidP="00654013">
      <w:r>
        <w:t>3. Robbery by Juice WRLD with 82 times, or 5.4 hours</w:t>
      </w:r>
    </w:p>
    <w:p w:rsidR="00654013" w:rsidRDefault="00654013" w:rsidP="00654013">
      <w:r>
        <w:t xml:space="preserve">4. Flaws </w:t>
      </w:r>
      <w:proofErr w:type="gramStart"/>
      <w:r>
        <w:t>And</w:t>
      </w:r>
      <w:proofErr w:type="gramEnd"/>
      <w:r>
        <w:t xml:space="preserve"> Sins by Juice WRLD with 80 times, or 4.8 hours</w:t>
      </w:r>
    </w:p>
    <w:p w:rsidR="00654013" w:rsidRDefault="00654013" w:rsidP="00654013">
      <w:r>
        <w:t>5. Empty by Juice WRLD with 78 times, or 5.4 hours</w:t>
      </w:r>
    </w:p>
    <w:p w:rsidR="00654013" w:rsidRDefault="00654013" w:rsidP="00654013">
      <w:r>
        <w:t>6. Godzilla (feat. Juice WRLD) by Eminem with 73 times, or 4.3 hours</w:t>
      </w:r>
    </w:p>
    <w:p w:rsidR="00654013" w:rsidRDefault="00654013" w:rsidP="00654013">
      <w:r>
        <w:t>7. Bay Breeze by FortyThr33 with 70 times, or 4.7 hours</w:t>
      </w:r>
    </w:p>
    <w:p w:rsidR="00654013" w:rsidRDefault="00654013" w:rsidP="00654013">
      <w:r>
        <w:t>8. Graveyard by Halsey with 53 times, or 2.7 hours</w:t>
      </w:r>
    </w:p>
    <w:p w:rsidR="00654013" w:rsidRDefault="00654013" w:rsidP="00654013">
      <w:r>
        <w:t>9. Fast by Juice WRLD with 49 times, or 2.8 hours</w:t>
      </w:r>
    </w:p>
    <w:p w:rsidR="00654013" w:rsidRDefault="00654013" w:rsidP="00654013">
      <w:r>
        <w:t>10. Hear Me Calling by Juice WRLD with 45 times, or 2.4 hours</w:t>
      </w:r>
    </w:p>
    <w:p w:rsidR="00654013" w:rsidRDefault="00654013" w:rsidP="00654013">
      <w:r>
        <w:t xml:space="preserve">11. Hide (feat. </w:t>
      </w:r>
      <w:proofErr w:type="spellStart"/>
      <w:r>
        <w:t>Seezyn</w:t>
      </w:r>
      <w:proofErr w:type="spellEnd"/>
      <w:r>
        <w:t>) by Juice WRLD with 45 times, or 2.6 hours</w:t>
      </w:r>
    </w:p>
    <w:p w:rsidR="00654013" w:rsidRDefault="00654013" w:rsidP="00654013">
      <w:r>
        <w:t>12. Feeling by Juice WRLD with 40 times, or 2.2 hours</w:t>
      </w:r>
    </w:p>
    <w:p w:rsidR="00654013" w:rsidRDefault="00654013" w:rsidP="00654013">
      <w:r>
        <w:t>13. Home (feat. Bonn) by Martin Garrix with 39 times, or 2.6 hours</w:t>
      </w:r>
    </w:p>
    <w:p w:rsidR="00654013" w:rsidRDefault="00654013" w:rsidP="00654013">
      <w:r>
        <w:t>14. Live Forever (With Cheat Codes) by Liam Payne with 37 times, or 1.8 hours</w:t>
      </w:r>
    </w:p>
    <w:p w:rsidR="00654013" w:rsidRDefault="00654013" w:rsidP="00654013">
      <w:r>
        <w:t>15. Everybody Hates Me by The Chainsmokers with 35 times, or 2.2 hours</w:t>
      </w:r>
    </w:p>
    <w:p w:rsidR="00654013" w:rsidRDefault="00654013" w:rsidP="00654013">
      <w:r>
        <w:t xml:space="preserve">16. Used </w:t>
      </w:r>
      <w:proofErr w:type="gramStart"/>
      <w:r>
        <w:t>To</w:t>
      </w:r>
      <w:proofErr w:type="gramEnd"/>
      <w:r>
        <w:t xml:space="preserve"> Love (with Dean Lewis) by Martin Garrix with 34 times, or 2.3 hours</w:t>
      </w:r>
    </w:p>
    <w:p w:rsidR="00654013" w:rsidRDefault="00654013" w:rsidP="00654013">
      <w:r>
        <w:t xml:space="preserve">17. More Than You Know by </w:t>
      </w:r>
      <w:proofErr w:type="spellStart"/>
      <w:r>
        <w:t>Axwell</w:t>
      </w:r>
      <w:proofErr w:type="spellEnd"/>
      <w:r>
        <w:t xml:space="preserve"> /\ </w:t>
      </w:r>
      <w:proofErr w:type="spellStart"/>
      <w:r>
        <w:t>Ingrosso</w:t>
      </w:r>
      <w:proofErr w:type="spellEnd"/>
      <w:r>
        <w:t xml:space="preserve"> with 15 times, or 0.8 hours</w:t>
      </w:r>
    </w:p>
    <w:p w:rsidR="00654013" w:rsidRDefault="00654013" w:rsidP="00654013">
      <w:r>
        <w:t>18. Hold Me by R3HAB with 10 times, or 0.4 hours</w:t>
      </w:r>
    </w:p>
    <w:p w:rsidR="00654013" w:rsidRDefault="00654013" w:rsidP="00654013">
      <w:r>
        <w:t>19. You Don't Know About Me (R3hab Remix) by Ella Vos with 10 times, or 0.4 hours</w:t>
      </w:r>
    </w:p>
    <w:p w:rsidR="00654013" w:rsidRDefault="00654013" w:rsidP="00654013">
      <w:r>
        <w:t>20. You Could Be by R3HAB with 10 times, or 0.4 hours</w:t>
      </w:r>
    </w:p>
    <w:p w:rsidR="00654013" w:rsidRDefault="00654013" w:rsidP="00654013"/>
    <w:p w:rsidR="00654013" w:rsidRDefault="00654013" w:rsidP="00654013"/>
    <w:p w:rsidR="00654013" w:rsidRDefault="00654013" w:rsidP="00654013"/>
    <w:p w:rsidR="00654013" w:rsidRDefault="00654013" w:rsidP="00654013"/>
    <w:p w:rsidR="00654013" w:rsidRDefault="00654013" w:rsidP="00654013">
      <w:r>
        <w:lastRenderedPageBreak/>
        <w:t>Your top 20 (at most) most-streamed songs in February 2020 according to number of times streamed are:</w:t>
      </w:r>
    </w:p>
    <w:p w:rsidR="00654013" w:rsidRDefault="00654013" w:rsidP="00654013">
      <w:r>
        <w:t xml:space="preserve">1. Intentions (feat. </w:t>
      </w:r>
      <w:proofErr w:type="spellStart"/>
      <w:r>
        <w:t>Quavo</w:t>
      </w:r>
      <w:proofErr w:type="spellEnd"/>
      <w:r>
        <w:t>) by Justin Bieber with 197 times, or 11.6 hours</w:t>
      </w:r>
    </w:p>
    <w:p w:rsidR="00654013" w:rsidRDefault="00654013" w:rsidP="00654013">
      <w:r>
        <w:t xml:space="preserve">2. Hide (feat. </w:t>
      </w:r>
      <w:proofErr w:type="spellStart"/>
      <w:r>
        <w:t>Seezyn</w:t>
      </w:r>
      <w:proofErr w:type="spellEnd"/>
      <w:r>
        <w:t>) by Juice WRLD with 111 times, or 6.3 hours</w:t>
      </w:r>
    </w:p>
    <w:p w:rsidR="00654013" w:rsidRDefault="00654013" w:rsidP="00654013">
      <w:r>
        <w:t>3. GOING BROKE by Logan Paul with 97 times, or 4.9 hours</w:t>
      </w:r>
    </w:p>
    <w:p w:rsidR="00654013" w:rsidRDefault="00654013" w:rsidP="00654013">
      <w:r>
        <w:t>4. Maze by Juice WRLD with 72 times, or 2.9 hours</w:t>
      </w:r>
    </w:p>
    <w:p w:rsidR="00654013" w:rsidRDefault="00654013" w:rsidP="00654013">
      <w:r>
        <w:t>5. Robbery by Juice WRLD with 68 times, or 4.5 hours</w:t>
      </w:r>
    </w:p>
    <w:p w:rsidR="00654013" w:rsidRDefault="00654013" w:rsidP="00654013">
      <w:r>
        <w:t xml:space="preserve">6. Flaws </w:t>
      </w:r>
      <w:proofErr w:type="gramStart"/>
      <w:r>
        <w:t>And</w:t>
      </w:r>
      <w:proofErr w:type="gramEnd"/>
      <w:r>
        <w:t xml:space="preserve"> Sins by Juice WRLD with 67 times, or 4.1 hours</w:t>
      </w:r>
    </w:p>
    <w:p w:rsidR="00654013" w:rsidRDefault="00654013" w:rsidP="00654013">
      <w:r>
        <w:t>7. Godzilla (feat. Juice WRLD) by Eminem with 56 times, or 3.3 hours</w:t>
      </w:r>
    </w:p>
    <w:p w:rsidR="00654013" w:rsidRDefault="00654013" w:rsidP="00654013">
      <w:r>
        <w:t>8. Intentions by Justin Bieber with 55 times, or 3.2 hours</w:t>
      </w:r>
    </w:p>
    <w:p w:rsidR="00654013" w:rsidRDefault="00654013" w:rsidP="00654013">
      <w:r>
        <w:t>9. Yummy by Justin Bieber with 52 times, or 3.1 hours</w:t>
      </w:r>
    </w:p>
    <w:p w:rsidR="00654013" w:rsidRDefault="00654013" w:rsidP="00654013">
      <w:r>
        <w:t>10. 11 Minutes (with Halsey feat. Travis Barker) by YUNGBLUD with 50 times, or 3.3 hours</w:t>
      </w:r>
    </w:p>
    <w:p w:rsidR="00654013" w:rsidRDefault="00654013" w:rsidP="00654013">
      <w:r>
        <w:t>11. Empty by Juice WRLD with 48 times, or 3.3 hours</w:t>
      </w:r>
    </w:p>
    <w:p w:rsidR="00654013" w:rsidRDefault="00654013" w:rsidP="00654013">
      <w:r>
        <w:t>12. Graveyard by Halsey with 48 times, or 2.4 hours</w:t>
      </w:r>
    </w:p>
    <w:p w:rsidR="00654013" w:rsidRDefault="00654013" w:rsidP="00654013">
      <w:r>
        <w:t>13. Fast by Juice WRLD with 47 times, or 2.7 hours</w:t>
      </w:r>
    </w:p>
    <w:p w:rsidR="00654013" w:rsidRDefault="00654013" w:rsidP="00654013">
      <w:r>
        <w:t>14. Hear Me Calling by Juice WRLD with 44 times, or 2.3 hours</w:t>
      </w:r>
    </w:p>
    <w:p w:rsidR="00654013" w:rsidRDefault="00654013" w:rsidP="00654013">
      <w:r>
        <w:t>15. The Feeling by Justin Bieber with 42 times, or 2.8 hours</w:t>
      </w:r>
    </w:p>
    <w:p w:rsidR="00654013" w:rsidRDefault="00654013" w:rsidP="00654013">
      <w:r>
        <w:t>16. Feeling by Juice WRLD with 39 times, or 2.2 hours</w:t>
      </w:r>
    </w:p>
    <w:p w:rsidR="00654013" w:rsidRDefault="00654013" w:rsidP="00654013">
      <w:r>
        <w:t>17. You should be sad by Halsey with 36 times, or 2.1 hours</w:t>
      </w:r>
    </w:p>
    <w:p w:rsidR="00654013" w:rsidRDefault="00654013" w:rsidP="00654013">
      <w:r>
        <w:t>18. Everybody Hates Me by The Chainsmokers with 32 times, or 2.0 hours</w:t>
      </w:r>
    </w:p>
    <w:p w:rsidR="00654013" w:rsidRDefault="00654013" w:rsidP="00654013">
      <w:r>
        <w:t>19. Live Forever (With Cheat Codes) by Liam Payne with 30 times, or 1.5 hours</w:t>
      </w:r>
    </w:p>
    <w:p w:rsidR="00654013" w:rsidRDefault="00654013" w:rsidP="00654013">
      <w:r>
        <w:t xml:space="preserve">20. Used </w:t>
      </w:r>
      <w:proofErr w:type="gramStart"/>
      <w:r>
        <w:t>To</w:t>
      </w:r>
      <w:proofErr w:type="gramEnd"/>
      <w:r>
        <w:t xml:space="preserve"> Love (with Dean Lewis) by Martin Garrix with 30 times, or 2.0 hours</w:t>
      </w:r>
    </w:p>
    <w:p w:rsidR="00654013" w:rsidRDefault="00654013" w:rsidP="00654013"/>
    <w:p w:rsidR="00654013" w:rsidRDefault="00654013" w:rsidP="00654013"/>
    <w:p w:rsidR="00654013" w:rsidRDefault="00654013" w:rsidP="00654013"/>
    <w:p w:rsidR="00654013" w:rsidRDefault="00654013" w:rsidP="00654013"/>
    <w:p w:rsidR="00654013" w:rsidRDefault="00654013" w:rsidP="00654013">
      <w:r>
        <w:lastRenderedPageBreak/>
        <w:t>Your top 20 (at most) most-streamed songs in March 2020 according to number of times streamed are:</w:t>
      </w:r>
    </w:p>
    <w:p w:rsidR="00654013" w:rsidRDefault="00654013" w:rsidP="00654013">
      <w:r>
        <w:t>1. Superhero by Unknown Brain with 189 times, or 9.4 hours</w:t>
      </w:r>
    </w:p>
    <w:p w:rsidR="00654013" w:rsidRDefault="00654013" w:rsidP="00654013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銀河修理員</w:t>
      </w:r>
      <w:proofErr w:type="spellEnd"/>
      <w:r>
        <w:rPr>
          <w:rFonts w:hint="eastAsia"/>
        </w:rPr>
        <w:t xml:space="preserve"> by Dear Jane with 63 times, or 4.1 hours</w:t>
      </w:r>
    </w:p>
    <w:p w:rsidR="00654013" w:rsidRDefault="00654013" w:rsidP="00654013">
      <w:r>
        <w:t xml:space="preserve">3. Everybody Dies </w:t>
      </w:r>
      <w:proofErr w:type="gramStart"/>
      <w:r>
        <w:t>In</w:t>
      </w:r>
      <w:proofErr w:type="gramEnd"/>
      <w:r>
        <w:t xml:space="preserve"> Their Nightmares by XXXTENTACION with 44 times, or 1.2 hours</w:t>
      </w:r>
    </w:p>
    <w:p w:rsidR="00654013" w:rsidRDefault="00654013" w:rsidP="00654013">
      <w:r>
        <w:t xml:space="preserve">4. Hide (feat. </w:t>
      </w:r>
      <w:proofErr w:type="spellStart"/>
      <w:r>
        <w:t>Seezyn</w:t>
      </w:r>
      <w:proofErr w:type="spellEnd"/>
      <w:r>
        <w:t>) by Juice WRLD with 35 times, or 2.0 hours</w:t>
      </w:r>
    </w:p>
    <w:p w:rsidR="00654013" w:rsidRDefault="00654013" w:rsidP="00654013">
      <w:r>
        <w:t>5. Maze by Juice WRLD with 34 times, or 1.4 hours</w:t>
      </w:r>
    </w:p>
    <w:p w:rsidR="00654013" w:rsidRDefault="00654013" w:rsidP="00654013">
      <w:r>
        <w:t>6. STAY by BLACKPINK with 34 times, or 2.1 hours</w:t>
      </w:r>
    </w:p>
    <w:p w:rsidR="00654013" w:rsidRDefault="00654013" w:rsidP="00654013">
      <w:r>
        <w:t>7. Without Me (with Juice WRLD) by Halsey with 33 times, or 2.1 hours</w:t>
      </w:r>
    </w:p>
    <w:p w:rsidR="00654013" w:rsidRDefault="00654013" w:rsidP="00654013">
      <w:r>
        <w:t>8. Fast by Juice WRLD with 32 times, or 1.9 hours</w:t>
      </w:r>
    </w:p>
    <w:p w:rsidR="00654013" w:rsidRDefault="00654013" w:rsidP="00654013">
      <w:r>
        <w:t>9. Empty by Juice WRLD with 31 times, or 2.2 hours</w:t>
      </w:r>
    </w:p>
    <w:p w:rsidR="00654013" w:rsidRDefault="00654013" w:rsidP="00654013">
      <w:r>
        <w:t>10. Yummy by Justin Bieber with 31 times, or 1.8 hours</w:t>
      </w:r>
    </w:p>
    <w:p w:rsidR="00654013" w:rsidRDefault="00654013" w:rsidP="00654013">
      <w:r>
        <w:t>11. Godzilla (feat. Juice WRLD) by Eminem with 30 times, or 1.7 hours</w:t>
      </w:r>
    </w:p>
    <w:p w:rsidR="00654013" w:rsidRDefault="00654013" w:rsidP="00654013">
      <w:r>
        <w:t>12. Robbery by Juice WRLD with 29 times, or 1.9 hours</w:t>
      </w:r>
    </w:p>
    <w:p w:rsidR="00654013" w:rsidRDefault="00654013" w:rsidP="00654013">
      <w:r>
        <w:t>13. Hear Me Calling by Juice WRLD with 28 times, or 1.5 hours</w:t>
      </w:r>
    </w:p>
    <w:p w:rsidR="00654013" w:rsidRDefault="00654013" w:rsidP="00654013">
      <w:r>
        <w:t>14. Feeling by Juice WRLD with 26 times, or 1.4 hours</w:t>
      </w:r>
    </w:p>
    <w:p w:rsidR="00654013" w:rsidRDefault="00654013" w:rsidP="00654013">
      <w:r>
        <w:t>15. Running Over (feat. Lil Dicky) by Justin Bieber with 24 times, or 1.2 hours</w:t>
      </w:r>
    </w:p>
    <w:p w:rsidR="00654013" w:rsidRDefault="00654013" w:rsidP="00654013">
      <w:r>
        <w:t xml:space="preserve">16. One Thing Right by </w:t>
      </w:r>
      <w:proofErr w:type="spellStart"/>
      <w:r>
        <w:t>Marshmello</w:t>
      </w:r>
      <w:proofErr w:type="spellEnd"/>
      <w:r>
        <w:t xml:space="preserve"> with 21 times, or 1.1 hours</w:t>
      </w:r>
    </w:p>
    <w:p w:rsidR="00654013" w:rsidRDefault="00654013" w:rsidP="00654013">
      <w:r>
        <w:t>17. Destiny by NEFFEX with 21 times, or 1.2 hours</w:t>
      </w:r>
    </w:p>
    <w:p w:rsidR="00654013" w:rsidRDefault="00654013" w:rsidP="00654013">
      <w:pPr>
        <w:rPr>
          <w:rFonts w:hint="eastAsia"/>
        </w:rPr>
      </w:pPr>
      <w:r>
        <w:rPr>
          <w:rFonts w:hint="eastAsia"/>
        </w:rPr>
        <w:t xml:space="preserve">18. </w:t>
      </w:r>
      <w:proofErr w:type="spellStart"/>
      <w:r>
        <w:rPr>
          <w:rFonts w:hint="eastAsia"/>
        </w:rPr>
        <w:t>平凡之路</w:t>
      </w:r>
      <w:proofErr w:type="spellEnd"/>
      <w:r>
        <w:rPr>
          <w:rFonts w:hint="eastAsia"/>
        </w:rPr>
        <w:t xml:space="preserve"> by Pu Shu with 20 times, or 1.6 hours</w:t>
      </w:r>
    </w:p>
    <w:p w:rsidR="00654013" w:rsidRDefault="00654013" w:rsidP="00654013">
      <w:r>
        <w:t>19. What Do You Mean? by Justin Bieber with 19 times, or 1.1 hours</w:t>
      </w:r>
    </w:p>
    <w:p w:rsidR="00654013" w:rsidRDefault="00654013" w:rsidP="00654013">
      <w:r>
        <w:t>20. Legends by Juice WRLD with 17 times, or 0.9 hours</w:t>
      </w:r>
    </w:p>
    <w:p w:rsidR="00654013" w:rsidRDefault="00654013" w:rsidP="00654013"/>
    <w:p w:rsidR="00654013" w:rsidRDefault="00654013" w:rsidP="00654013"/>
    <w:p w:rsidR="00654013" w:rsidRDefault="00654013" w:rsidP="00654013"/>
    <w:p w:rsidR="00654013" w:rsidRDefault="00654013" w:rsidP="00654013"/>
    <w:p w:rsidR="00654013" w:rsidRDefault="00654013" w:rsidP="00654013">
      <w:r>
        <w:lastRenderedPageBreak/>
        <w:t>Your top 20 (at most) most-streamed songs in April 2020 according to number of times streamed are:</w:t>
      </w:r>
    </w:p>
    <w:p w:rsidR="00654013" w:rsidRDefault="00654013" w:rsidP="00654013">
      <w:r>
        <w:t>1. Righteous by Juice WRLD with 286 times, or 19.3 hours</w:t>
      </w:r>
    </w:p>
    <w:p w:rsidR="00654013" w:rsidRDefault="00654013" w:rsidP="00654013">
      <w:r>
        <w:t>2. Purpose by Justin Bieber with 57 times, or 3.3 hours</w:t>
      </w:r>
    </w:p>
    <w:p w:rsidR="00654013" w:rsidRDefault="00654013" w:rsidP="00654013">
      <w:r>
        <w:t>3. Company by Justin Bieber with 31 times, or 1.8 hours</w:t>
      </w:r>
    </w:p>
    <w:p w:rsidR="00654013" w:rsidRDefault="00654013" w:rsidP="00654013">
      <w:r>
        <w:t xml:space="preserve">4. Back </w:t>
      </w:r>
      <w:proofErr w:type="gramStart"/>
      <w:r>
        <w:t>To</w:t>
      </w:r>
      <w:proofErr w:type="gramEnd"/>
      <w:r>
        <w:t xml:space="preserve"> You - From 13 Reasons Why – Season 2 Soundtrack by Selena Gomez with 30 times, or 1.7 hours</w:t>
      </w:r>
    </w:p>
    <w:p w:rsidR="00654013" w:rsidRDefault="00654013" w:rsidP="00654013">
      <w:r>
        <w:t xml:space="preserve">5. It's You by Ali </w:t>
      </w:r>
      <w:proofErr w:type="spellStart"/>
      <w:r>
        <w:t>Gatie</w:t>
      </w:r>
      <w:proofErr w:type="spellEnd"/>
      <w:r>
        <w:t xml:space="preserve"> with 28 times, or 1.7 hours</w:t>
      </w:r>
    </w:p>
    <w:p w:rsidR="00654013" w:rsidRDefault="00654013" w:rsidP="00654013">
      <w:r>
        <w:t>6. Maze by Juice WRLD with 27 times, or 1.1 hours</w:t>
      </w:r>
    </w:p>
    <w:p w:rsidR="00654013" w:rsidRDefault="00654013" w:rsidP="00654013">
      <w:r>
        <w:t>7. Robbery by Juice WRLD with 23 times, or 1.5 hours</w:t>
      </w:r>
    </w:p>
    <w:p w:rsidR="00654013" w:rsidRDefault="00654013" w:rsidP="00654013">
      <w:r>
        <w:t>8. Fast by Juice WRLD with 22 times, or 1.3 hours</w:t>
      </w:r>
    </w:p>
    <w:p w:rsidR="00654013" w:rsidRDefault="00654013" w:rsidP="00654013">
      <w:r>
        <w:t xml:space="preserve">9. It </w:t>
      </w:r>
      <w:proofErr w:type="spellStart"/>
      <w:r>
        <w:t>Ain't</w:t>
      </w:r>
      <w:proofErr w:type="spellEnd"/>
      <w:r>
        <w:t xml:space="preserve"> Me (with Selena Gomez) by </w:t>
      </w:r>
      <w:proofErr w:type="spellStart"/>
      <w:r>
        <w:t>Kygo</w:t>
      </w:r>
      <w:proofErr w:type="spellEnd"/>
      <w:r>
        <w:t xml:space="preserve"> with 22 times, or 1.2 hours</w:t>
      </w:r>
    </w:p>
    <w:p w:rsidR="00654013" w:rsidRDefault="00654013" w:rsidP="00654013">
      <w:r>
        <w:t>10. Fall by Eminem with 21 times, or 1.5 hours</w:t>
      </w:r>
    </w:p>
    <w:p w:rsidR="00654013" w:rsidRDefault="00654013" w:rsidP="00654013">
      <w:r>
        <w:t xml:space="preserve">11. </w:t>
      </w:r>
      <w:proofErr w:type="spellStart"/>
      <w:r>
        <w:t>Killshot</w:t>
      </w:r>
      <w:proofErr w:type="spellEnd"/>
      <w:r>
        <w:t xml:space="preserve"> by Eminem with 20 times, or 1.4 hours</w:t>
      </w:r>
    </w:p>
    <w:p w:rsidR="00654013" w:rsidRDefault="00654013" w:rsidP="00654013">
      <w:r>
        <w:t>12. Hear Me Calling by Juice WRLD with 20 times, or 1.1 hours</w:t>
      </w:r>
    </w:p>
    <w:p w:rsidR="00654013" w:rsidRDefault="00654013" w:rsidP="00654013">
      <w:r>
        <w:t>13. Godzilla (feat. Juice WRLD) by Eminem with 20 times, or 1.2 hours</w:t>
      </w:r>
    </w:p>
    <w:p w:rsidR="00654013" w:rsidRDefault="00654013" w:rsidP="00654013">
      <w:r>
        <w:t xml:space="preserve">14. This Town (feat. Sasha Sloan) by </w:t>
      </w:r>
      <w:proofErr w:type="spellStart"/>
      <w:r>
        <w:t>Kygo</w:t>
      </w:r>
      <w:proofErr w:type="spellEnd"/>
      <w:r>
        <w:t xml:space="preserve"> with 19 times, or 1.1 hours</w:t>
      </w:r>
    </w:p>
    <w:p w:rsidR="00654013" w:rsidRDefault="00654013" w:rsidP="00654013">
      <w:r>
        <w:t xml:space="preserve">15. Flaws </w:t>
      </w:r>
      <w:proofErr w:type="gramStart"/>
      <w:r>
        <w:t>And</w:t>
      </w:r>
      <w:proofErr w:type="gramEnd"/>
      <w:r>
        <w:t xml:space="preserve"> Sins by Juice WRLD with 19 times, or 1.1 hours</w:t>
      </w:r>
    </w:p>
    <w:p w:rsidR="00654013" w:rsidRDefault="00654013" w:rsidP="00654013">
      <w:r>
        <w:t xml:space="preserve">16. First Time by </w:t>
      </w:r>
      <w:proofErr w:type="spellStart"/>
      <w:r>
        <w:t>Kygo</w:t>
      </w:r>
      <w:proofErr w:type="spellEnd"/>
      <w:r>
        <w:t xml:space="preserve"> with 18 times, or 1.0 hours</w:t>
      </w:r>
    </w:p>
    <w:p w:rsidR="00654013" w:rsidRDefault="00654013" w:rsidP="00654013">
      <w:r>
        <w:t>17. Empty by Juice WRLD with 18 times, or 1.2 hours</w:t>
      </w:r>
    </w:p>
    <w:p w:rsidR="00654013" w:rsidRDefault="00654013" w:rsidP="00654013">
      <w:pPr>
        <w:rPr>
          <w:rFonts w:hint="eastAsia"/>
        </w:rPr>
      </w:pPr>
      <w:r>
        <w:rPr>
          <w:rFonts w:hint="eastAsia"/>
        </w:rPr>
        <w:t xml:space="preserve">18. </w:t>
      </w:r>
      <w:proofErr w:type="spellStart"/>
      <w:r>
        <w:rPr>
          <w:rFonts w:hint="eastAsia"/>
        </w:rPr>
        <w:t>追光者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電視劇《夏至未至》插</w:t>
      </w:r>
      <w:proofErr w:type="spellEnd"/>
      <w:r>
        <w:rPr>
          <w:rFonts w:hint="eastAsia"/>
        </w:rPr>
        <w:t>曲</w:t>
      </w:r>
      <w:r>
        <w:rPr>
          <w:rFonts w:hint="eastAsia"/>
        </w:rPr>
        <w:t>) by Yoyo Sham with 18 times, or 1.2 hours</w:t>
      </w:r>
    </w:p>
    <w:p w:rsidR="00654013" w:rsidRDefault="00654013" w:rsidP="00654013">
      <w:pPr>
        <w:rPr>
          <w:rFonts w:hint="eastAsia"/>
        </w:rPr>
      </w:pPr>
      <w:r>
        <w:rPr>
          <w:rFonts w:hint="eastAsia"/>
        </w:rPr>
        <w:t xml:space="preserve">19. </w:t>
      </w:r>
      <w:proofErr w:type="spellStart"/>
      <w:r>
        <w:rPr>
          <w:rFonts w:hint="eastAsia"/>
        </w:rPr>
        <w:t>小幸運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電影《我的少女時代》主題曲</w:t>
      </w:r>
      <w:proofErr w:type="spellEnd"/>
      <w:r>
        <w:rPr>
          <w:rFonts w:hint="eastAsia"/>
        </w:rPr>
        <w:t xml:space="preserve"> by Hebe Tien with 17 times, or 1.3 hours</w:t>
      </w:r>
    </w:p>
    <w:p w:rsidR="00654013" w:rsidRDefault="00654013" w:rsidP="00654013">
      <w:r>
        <w:t>20. My Bad by Khalid with 17 times, or 0.8 hours</w:t>
      </w:r>
    </w:p>
    <w:p w:rsidR="00654013" w:rsidRDefault="00654013" w:rsidP="00654013"/>
    <w:p w:rsidR="00654013" w:rsidRDefault="00654013" w:rsidP="00654013"/>
    <w:p w:rsidR="00654013" w:rsidRDefault="00654013" w:rsidP="00654013"/>
    <w:p w:rsidR="00654013" w:rsidRDefault="00654013" w:rsidP="00654013">
      <w:r>
        <w:lastRenderedPageBreak/>
        <w:t>Your top 20 (at most) most-streamed songs in May 2020 according to number of times streamed are:</w:t>
      </w:r>
    </w:p>
    <w:p w:rsidR="00654013" w:rsidRDefault="00654013" w:rsidP="00654013">
      <w:r>
        <w:t>1. Righteous by Juice WRLD with 858 times, or 57.7 hours</w:t>
      </w:r>
    </w:p>
    <w:p w:rsidR="00654013" w:rsidRDefault="00654013" w:rsidP="00654013">
      <w:r>
        <w:t xml:space="preserve">2. Bon </w:t>
      </w:r>
      <w:proofErr w:type="spellStart"/>
      <w:r>
        <w:t>Bon</w:t>
      </w:r>
      <w:proofErr w:type="spellEnd"/>
      <w:r>
        <w:t xml:space="preserve"> </w:t>
      </w:r>
      <w:proofErr w:type="spellStart"/>
      <w:r>
        <w:t>Chocolat</w:t>
      </w:r>
      <w:proofErr w:type="spellEnd"/>
      <w:r>
        <w:t xml:space="preserve"> by EVERGLOW with 126 times, or 8.0 hours</w:t>
      </w:r>
    </w:p>
    <w:p w:rsidR="00654013" w:rsidRDefault="00654013" w:rsidP="00654013">
      <w:r>
        <w:t xml:space="preserve">3. Midnight (feat. Liam Payne) by </w:t>
      </w:r>
      <w:proofErr w:type="spellStart"/>
      <w:r>
        <w:t>Alesso</w:t>
      </w:r>
      <w:proofErr w:type="spellEnd"/>
      <w:r>
        <w:t xml:space="preserve"> with 55 times, or 3.4 hours</w:t>
      </w:r>
    </w:p>
    <w:p w:rsidR="00654013" w:rsidRDefault="00654013" w:rsidP="00654013">
      <w:r>
        <w:t xml:space="preserve">4. </w:t>
      </w:r>
      <w:proofErr w:type="spellStart"/>
      <w:r>
        <w:t>Gashina</w:t>
      </w:r>
      <w:proofErr w:type="spellEnd"/>
      <w:r>
        <w:t xml:space="preserve"> by SUNMI with 37 times, or 1.9 hours</w:t>
      </w:r>
    </w:p>
    <w:p w:rsidR="00654013" w:rsidRDefault="00654013" w:rsidP="00654013">
      <w:r>
        <w:t>5. Red by Taylor Swift with 33 times, or 2.0 hours</w:t>
      </w:r>
    </w:p>
    <w:p w:rsidR="00654013" w:rsidRDefault="00654013" w:rsidP="00654013">
      <w:r>
        <w:t>6. Fever by GFRIEND with 29 times, or 1.7 hours</w:t>
      </w:r>
    </w:p>
    <w:p w:rsidR="00654013" w:rsidRDefault="00654013" w:rsidP="00654013">
      <w:r>
        <w:t>7. Robbery by Juice WRLD with 29 times, or 1.9 hours</w:t>
      </w:r>
    </w:p>
    <w:p w:rsidR="00654013" w:rsidRDefault="00654013" w:rsidP="00654013">
      <w:r>
        <w:t>8. Wildest Dreams by Taylor Swift with 27 times, or 1.7 hours</w:t>
      </w:r>
    </w:p>
    <w:p w:rsidR="00654013" w:rsidRDefault="00654013" w:rsidP="00654013">
      <w:r>
        <w:t xml:space="preserve">9. Scared </w:t>
      </w:r>
      <w:proofErr w:type="gramStart"/>
      <w:r>
        <w:t>Of</w:t>
      </w:r>
      <w:proofErr w:type="gramEnd"/>
      <w:r>
        <w:t xml:space="preserve"> Love by Juice WRLD with 24 times, or 1.1 hours</w:t>
      </w:r>
    </w:p>
    <w:p w:rsidR="00654013" w:rsidRDefault="00654013" w:rsidP="00654013">
      <w:r>
        <w:t xml:space="preserve">10. Flaws </w:t>
      </w:r>
      <w:proofErr w:type="gramStart"/>
      <w:r>
        <w:t>And</w:t>
      </w:r>
      <w:proofErr w:type="gramEnd"/>
      <w:r>
        <w:t xml:space="preserve"> Sins by Juice WRLD with 24 times, or 1.5 hours</w:t>
      </w:r>
    </w:p>
    <w:p w:rsidR="00654013" w:rsidRDefault="00654013" w:rsidP="00654013">
      <w:r>
        <w:t>11. Graveyard by Halsey with 23 times, or 1.2 hours</w:t>
      </w:r>
    </w:p>
    <w:p w:rsidR="00654013" w:rsidRDefault="00654013" w:rsidP="00654013">
      <w:r>
        <w:t>12. BELIEVE IT by PARTYNEXTDOOR with 23 times, or 1.2 hours</w:t>
      </w:r>
    </w:p>
    <w:p w:rsidR="00654013" w:rsidRDefault="00654013" w:rsidP="00654013">
      <w:r>
        <w:t xml:space="preserve">13. Tell Me U Luv Me (with </w:t>
      </w:r>
      <w:proofErr w:type="spellStart"/>
      <w:r>
        <w:t>Trippie</w:t>
      </w:r>
      <w:proofErr w:type="spellEnd"/>
      <w:r>
        <w:t xml:space="preserve"> Redd) by Juice WRLD with 21 times, or 1.0 hours</w:t>
      </w:r>
    </w:p>
    <w:p w:rsidR="00654013" w:rsidRDefault="00654013" w:rsidP="00654013">
      <w:r>
        <w:t>14. Maze by Juice WRLD with 20 times, or 0.8 hours</w:t>
      </w:r>
    </w:p>
    <w:p w:rsidR="00654013" w:rsidRDefault="00654013" w:rsidP="00654013">
      <w:r>
        <w:t xml:space="preserve">15. Hide (feat. </w:t>
      </w:r>
      <w:proofErr w:type="spellStart"/>
      <w:r>
        <w:t>Seezyn</w:t>
      </w:r>
      <w:proofErr w:type="spellEnd"/>
      <w:r>
        <w:t>) by Juice WRLD with 20 times, or 1.1 hours</w:t>
      </w:r>
    </w:p>
    <w:p w:rsidR="00654013" w:rsidRDefault="00654013" w:rsidP="00654013">
      <w:r>
        <w:t>16. ICY by ITZY with 19 times, or 1.0 hours</w:t>
      </w:r>
    </w:p>
    <w:p w:rsidR="00654013" w:rsidRDefault="00654013" w:rsidP="00654013">
      <w:r>
        <w:t xml:space="preserve">17. Loyal (feat. Lil Wayne &amp; </w:t>
      </w:r>
      <w:proofErr w:type="spellStart"/>
      <w:r>
        <w:t>Tyga</w:t>
      </w:r>
      <w:proofErr w:type="spellEnd"/>
      <w:r>
        <w:t>) by Chris Brown with 18 times, or 1.4 hours</w:t>
      </w:r>
    </w:p>
    <w:p w:rsidR="00654013" w:rsidRDefault="00654013" w:rsidP="00654013">
      <w:r>
        <w:t>18. Live Forever (With Cheat Codes) by Liam Payne with 18 times, or 0.9 hours</w:t>
      </w:r>
    </w:p>
    <w:p w:rsidR="00654013" w:rsidRDefault="00654013" w:rsidP="00654013">
      <w:r>
        <w:t>19. Empty by Juice WRLD with 14 times, or 1.0 hours</w:t>
      </w:r>
    </w:p>
    <w:p w:rsidR="00654013" w:rsidRDefault="00654013" w:rsidP="00654013">
      <w:r>
        <w:t xml:space="preserve">20. More Than You Know by </w:t>
      </w:r>
      <w:proofErr w:type="spellStart"/>
      <w:r>
        <w:t>Axwell</w:t>
      </w:r>
      <w:proofErr w:type="spellEnd"/>
      <w:r>
        <w:t xml:space="preserve"> /\ </w:t>
      </w:r>
      <w:proofErr w:type="spellStart"/>
      <w:r>
        <w:t>Ingrosso</w:t>
      </w:r>
      <w:proofErr w:type="spellEnd"/>
      <w:r>
        <w:t xml:space="preserve"> with 13 times, or 0.7 hours</w:t>
      </w:r>
    </w:p>
    <w:p w:rsidR="00654013" w:rsidRDefault="00654013" w:rsidP="00654013"/>
    <w:p w:rsidR="00654013" w:rsidRDefault="00654013" w:rsidP="00654013"/>
    <w:p w:rsidR="00654013" w:rsidRDefault="00654013" w:rsidP="00654013"/>
    <w:p w:rsidR="00654013" w:rsidRDefault="00654013" w:rsidP="00654013"/>
    <w:p w:rsidR="00654013" w:rsidRDefault="00654013" w:rsidP="00654013">
      <w:r>
        <w:lastRenderedPageBreak/>
        <w:t>Your top 20 (at most) most-streamed songs in June 2020 according to number of times streamed are:</w:t>
      </w:r>
    </w:p>
    <w:p w:rsidR="00654013" w:rsidRDefault="00654013" w:rsidP="00654013">
      <w:r>
        <w:t>1. Righteous by Juice WRLD with 438 times, or 29.5 hours</w:t>
      </w:r>
    </w:p>
    <w:p w:rsidR="00654013" w:rsidRDefault="00654013" w:rsidP="00654013">
      <w:r>
        <w:t xml:space="preserve">2. Hide (feat. </w:t>
      </w:r>
      <w:proofErr w:type="spellStart"/>
      <w:r>
        <w:t>Seezyn</w:t>
      </w:r>
      <w:proofErr w:type="spellEnd"/>
      <w:r>
        <w:t>) by Juice WRLD with 111 times, or 6.4 hours</w:t>
      </w:r>
    </w:p>
    <w:p w:rsidR="00654013" w:rsidRDefault="00654013" w:rsidP="00654013">
      <w:r>
        <w:t xml:space="preserve">3. Everybody Dies </w:t>
      </w:r>
      <w:proofErr w:type="gramStart"/>
      <w:r>
        <w:t>In</w:t>
      </w:r>
      <w:proofErr w:type="gramEnd"/>
      <w:r>
        <w:t xml:space="preserve"> Their Nightmares by XXXTENTACION with 82 times, or 2.2 hours</w:t>
      </w:r>
    </w:p>
    <w:p w:rsidR="00654013" w:rsidRDefault="00654013" w:rsidP="00654013">
      <w:r>
        <w:t>4. Kill My Vibe by XXXTENTACION with 78 times, or 2.8 hours</w:t>
      </w:r>
    </w:p>
    <w:p w:rsidR="00654013" w:rsidRDefault="00654013" w:rsidP="00654013">
      <w:r>
        <w:t xml:space="preserve">5. Hardest </w:t>
      </w:r>
      <w:proofErr w:type="gramStart"/>
      <w:r>
        <w:t>To</w:t>
      </w:r>
      <w:proofErr w:type="gramEnd"/>
      <w:r>
        <w:t xml:space="preserve"> Love by The </w:t>
      </w:r>
      <w:proofErr w:type="spellStart"/>
      <w:r>
        <w:t>Weeknd</w:t>
      </w:r>
      <w:proofErr w:type="spellEnd"/>
      <w:r>
        <w:t xml:space="preserve"> with 66 times, or 3.9 hours</w:t>
      </w:r>
    </w:p>
    <w:p w:rsidR="00654013" w:rsidRDefault="00654013" w:rsidP="00654013">
      <w:r>
        <w:t xml:space="preserve">6. Intentions (feat. </w:t>
      </w:r>
      <w:proofErr w:type="spellStart"/>
      <w:r>
        <w:t>Quavo</w:t>
      </w:r>
      <w:proofErr w:type="spellEnd"/>
      <w:r>
        <w:t>) by Justin Bieber with 56 times, or 3.3 hours</w:t>
      </w:r>
    </w:p>
    <w:p w:rsidR="00654013" w:rsidRDefault="00654013" w:rsidP="00654013">
      <w:r>
        <w:t xml:space="preserve">7. Starboy by The </w:t>
      </w:r>
      <w:proofErr w:type="spellStart"/>
      <w:r>
        <w:t>Weeknd</w:t>
      </w:r>
      <w:proofErr w:type="spellEnd"/>
      <w:r>
        <w:t xml:space="preserve"> with 54 times, or 3.5 hours</w:t>
      </w:r>
    </w:p>
    <w:p w:rsidR="00654013" w:rsidRDefault="00654013" w:rsidP="00654013">
      <w:r>
        <w:t>8. HIGHEST IN THE ROOM by Travis Scott with 54 times, or 2.6 hours</w:t>
      </w:r>
    </w:p>
    <w:p w:rsidR="00654013" w:rsidRDefault="00654013" w:rsidP="00654013">
      <w:r>
        <w:t xml:space="preserve">9. Reminder by The </w:t>
      </w:r>
      <w:proofErr w:type="spellStart"/>
      <w:r>
        <w:t>Weeknd</w:t>
      </w:r>
      <w:proofErr w:type="spellEnd"/>
      <w:r>
        <w:t xml:space="preserve"> with 51 times, or 3.1 hours</w:t>
      </w:r>
    </w:p>
    <w:p w:rsidR="00654013" w:rsidRDefault="00654013" w:rsidP="00654013">
      <w:r>
        <w:t xml:space="preserve">10. Blinding Lights by The </w:t>
      </w:r>
      <w:proofErr w:type="spellStart"/>
      <w:r>
        <w:t>Weeknd</w:t>
      </w:r>
      <w:proofErr w:type="spellEnd"/>
      <w:r>
        <w:t xml:space="preserve"> with 48 times, or 2.7 hours</w:t>
      </w:r>
    </w:p>
    <w:p w:rsidR="00654013" w:rsidRDefault="00654013" w:rsidP="00654013">
      <w:r>
        <w:t>11. Forever (feat. Post Malone &amp; Clever) by Justin Bieber with 42 times, or 2.6 hours</w:t>
      </w:r>
    </w:p>
    <w:p w:rsidR="00654013" w:rsidRDefault="00654013" w:rsidP="00654013">
      <w:r>
        <w:t>12. Company by Justin Bieber with 40 times, or 2.3 hours</w:t>
      </w:r>
    </w:p>
    <w:p w:rsidR="00654013" w:rsidRDefault="00654013" w:rsidP="00654013">
      <w:r>
        <w:t>13. GOOBA by 6ix9ine with 37 times, or 1.4 hours</w:t>
      </w:r>
    </w:p>
    <w:p w:rsidR="00654013" w:rsidRDefault="00654013" w:rsidP="00654013">
      <w:r>
        <w:t>14. Running Over (feat. Lil Dicky) by Justin Bieber with 36 times, or 1.8 hours</w:t>
      </w:r>
    </w:p>
    <w:p w:rsidR="00654013" w:rsidRDefault="00654013" w:rsidP="00654013">
      <w:r>
        <w:t xml:space="preserve">15. Nice </w:t>
      </w:r>
      <w:proofErr w:type="gramStart"/>
      <w:r>
        <w:t>For</w:t>
      </w:r>
      <w:proofErr w:type="gramEnd"/>
      <w:r>
        <w:t xml:space="preserve"> What by Drake with 33 times, or 1.9 hours</w:t>
      </w:r>
    </w:p>
    <w:p w:rsidR="00654013" w:rsidRDefault="00654013" w:rsidP="00654013">
      <w:r>
        <w:t>16. Robbery by Juice WRLD with 30 times, or 2.0 hours</w:t>
      </w:r>
    </w:p>
    <w:p w:rsidR="00654013" w:rsidRDefault="00654013" w:rsidP="00654013">
      <w:r>
        <w:t>17. Legends by Juice WRLD with 27 times, or 1.4 hours</w:t>
      </w:r>
    </w:p>
    <w:p w:rsidR="00654013" w:rsidRDefault="00654013" w:rsidP="00654013">
      <w:r>
        <w:t xml:space="preserve">18. Stay (feat. Maty Noyes) by </w:t>
      </w:r>
      <w:proofErr w:type="spellStart"/>
      <w:r>
        <w:t>Kygo</w:t>
      </w:r>
      <w:proofErr w:type="spellEnd"/>
      <w:r>
        <w:t xml:space="preserve"> with 25 times, or 1.7 hours</w:t>
      </w:r>
    </w:p>
    <w:p w:rsidR="00654013" w:rsidRDefault="00654013" w:rsidP="00654013">
      <w:r>
        <w:t xml:space="preserve">19. </w:t>
      </w:r>
      <w:proofErr w:type="spellStart"/>
      <w:r>
        <w:t>Killshot</w:t>
      </w:r>
      <w:proofErr w:type="spellEnd"/>
      <w:r>
        <w:t xml:space="preserve"> by Eminem with 25 times, or 1.8 hours</w:t>
      </w:r>
    </w:p>
    <w:p w:rsidR="00654013" w:rsidRDefault="00654013" w:rsidP="00654013">
      <w:r>
        <w:t xml:space="preserve">20. Fuck Love (feat. </w:t>
      </w:r>
      <w:proofErr w:type="spellStart"/>
      <w:r>
        <w:t>Trippie</w:t>
      </w:r>
      <w:proofErr w:type="spellEnd"/>
      <w:r>
        <w:t xml:space="preserve"> Redd) by XXXTENTACION with 25 times, or 1.0 hours</w:t>
      </w:r>
    </w:p>
    <w:p w:rsidR="00654013" w:rsidRDefault="00654013" w:rsidP="00654013"/>
    <w:p w:rsidR="00654013" w:rsidRDefault="00654013" w:rsidP="00654013"/>
    <w:p w:rsidR="00654013" w:rsidRDefault="00654013" w:rsidP="00654013"/>
    <w:p w:rsidR="00654013" w:rsidRDefault="00654013" w:rsidP="00654013"/>
    <w:p w:rsidR="00654013" w:rsidRDefault="00654013" w:rsidP="00654013">
      <w:r>
        <w:lastRenderedPageBreak/>
        <w:t xml:space="preserve">Your top 5 (at most) albums are: </w:t>
      </w:r>
    </w:p>
    <w:p w:rsidR="00654013" w:rsidRDefault="00654013" w:rsidP="00654013">
      <w:r>
        <w:t>1. Legends Never Die by Juice WRLD for 108.5 hours</w:t>
      </w:r>
    </w:p>
    <w:p w:rsidR="00654013" w:rsidRDefault="00654013" w:rsidP="00654013">
      <w:r>
        <w:t xml:space="preserve">2. Death Race </w:t>
      </w:r>
      <w:proofErr w:type="gramStart"/>
      <w:r>
        <w:t>For</w:t>
      </w:r>
      <w:proofErr w:type="gramEnd"/>
      <w:r>
        <w:t xml:space="preserve"> Love by Juice WRLD for 92.9 hours</w:t>
      </w:r>
    </w:p>
    <w:p w:rsidR="00654013" w:rsidRDefault="00654013" w:rsidP="00654013">
      <w:r>
        <w:t>3. Spider-Man: Into the Spider-Verse (Soundtrack From &amp; Inspired by the Motion Picture) by Thutmose for 30.1 hours</w:t>
      </w:r>
    </w:p>
    <w:p w:rsidR="00654013" w:rsidRDefault="00654013" w:rsidP="00654013">
      <w:r>
        <w:t>4. Goodbye &amp; Good Riddance by Juice WRLD for 28.2 hours</w:t>
      </w:r>
    </w:p>
    <w:p w:rsidR="00654013" w:rsidRDefault="00654013" w:rsidP="00654013">
      <w:r>
        <w:t xml:space="preserve">5. </w:t>
      </w:r>
      <w:proofErr w:type="spellStart"/>
      <w:r>
        <w:t>beerbongs</w:t>
      </w:r>
      <w:proofErr w:type="spellEnd"/>
      <w:r>
        <w:t xml:space="preserve"> &amp; </w:t>
      </w:r>
      <w:proofErr w:type="spellStart"/>
      <w:r>
        <w:t>bentleys</w:t>
      </w:r>
      <w:proofErr w:type="spellEnd"/>
      <w:r>
        <w:t xml:space="preserve"> by Post Malone for 23.4 hours</w:t>
      </w:r>
    </w:p>
    <w:p w:rsidR="00654013" w:rsidRDefault="00654013" w:rsidP="00654013"/>
    <w:p w:rsidR="00654013" w:rsidRDefault="00654013" w:rsidP="00654013">
      <w:r>
        <w:t>Your top 5 (at most) playlists according to equivalent number of times streamed are:</w:t>
      </w:r>
    </w:p>
    <w:p w:rsidR="00654013" w:rsidRDefault="00654013" w:rsidP="00654013">
      <w:r>
        <w:t>1. 2020 Loop for 258 times</w:t>
      </w:r>
    </w:p>
    <w:p w:rsidR="00654013" w:rsidRDefault="00654013" w:rsidP="00654013">
      <w:r>
        <w:t>2. DRFL for 229 times</w:t>
      </w:r>
    </w:p>
    <w:p w:rsidR="00654013" w:rsidRDefault="00654013" w:rsidP="00654013">
      <w:r>
        <w:t xml:space="preserve">3. Juice </w:t>
      </w:r>
      <w:proofErr w:type="spellStart"/>
      <w:r>
        <w:t>Wrld</w:t>
      </w:r>
      <w:proofErr w:type="spellEnd"/>
      <w:r>
        <w:t xml:space="preserve"> for 192 times</w:t>
      </w:r>
    </w:p>
    <w:p w:rsidR="00654013" w:rsidRDefault="00654013" w:rsidP="00654013">
      <w:r>
        <w:t>4. Full Juice for 186 times</w:t>
      </w:r>
    </w:p>
    <w:p w:rsidR="00654013" w:rsidRDefault="00654013" w:rsidP="00654013">
      <w:r>
        <w:t>5. Recent Fire for 130 times</w:t>
      </w:r>
    </w:p>
    <w:p w:rsidR="00654013" w:rsidRDefault="00654013" w:rsidP="00654013"/>
    <w:p w:rsidR="00654013" w:rsidRDefault="00654013" w:rsidP="00654013"/>
    <w:p w:rsidR="00654013" w:rsidRDefault="00654013" w:rsidP="00654013"/>
    <w:p w:rsidR="00654013" w:rsidRDefault="00654013" w:rsidP="00654013">
      <w:r>
        <w:t>During 2019 June to 2020 June, your sound changed with the seasons.</w:t>
      </w:r>
    </w:p>
    <w:p w:rsidR="00654013" w:rsidRDefault="00654013" w:rsidP="00654013"/>
    <w:p w:rsidR="00654013" w:rsidRDefault="00654013" w:rsidP="00654013">
      <w:r>
        <w:t>2019 Summer</w:t>
      </w:r>
    </w:p>
    <w:p w:rsidR="00654013" w:rsidRDefault="00654013" w:rsidP="00654013">
      <w:pPr>
        <w:rPr>
          <w:rFonts w:hint="eastAsia"/>
        </w:rPr>
      </w:pPr>
      <w:proofErr w:type="spellStart"/>
      <w:r>
        <w:rPr>
          <w:rFonts w:hint="eastAsia"/>
        </w:rPr>
        <w:t>平凡之路</w:t>
      </w:r>
      <w:proofErr w:type="spellEnd"/>
    </w:p>
    <w:p w:rsidR="00654013" w:rsidRDefault="00654013" w:rsidP="00654013">
      <w:r>
        <w:t>Rise</w:t>
      </w:r>
    </w:p>
    <w:p w:rsidR="00654013" w:rsidRDefault="00654013" w:rsidP="00654013">
      <w:r>
        <w:t>whoa (mind in awe)</w:t>
      </w:r>
    </w:p>
    <w:p w:rsidR="00654013" w:rsidRDefault="00654013" w:rsidP="00654013">
      <w:pPr>
        <w:rPr>
          <w:rFonts w:hint="eastAsia"/>
        </w:rPr>
      </w:pPr>
      <w:proofErr w:type="spellStart"/>
      <w:r>
        <w:rPr>
          <w:rFonts w:hint="eastAsia"/>
        </w:rPr>
        <w:t>那些年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那些年</w:t>
      </w:r>
      <w:proofErr w:type="spellEnd"/>
    </w:p>
    <w:p w:rsidR="00654013" w:rsidRDefault="00654013" w:rsidP="00654013"/>
    <w:p w:rsidR="00654013" w:rsidRDefault="00654013" w:rsidP="00654013"/>
    <w:p w:rsidR="00654013" w:rsidRDefault="00654013" w:rsidP="00654013">
      <w:r>
        <w:lastRenderedPageBreak/>
        <w:t>2019 Autumn</w:t>
      </w:r>
    </w:p>
    <w:p w:rsidR="00654013" w:rsidRDefault="00654013" w:rsidP="00654013">
      <w:r>
        <w:t>Graveyard</w:t>
      </w:r>
    </w:p>
    <w:p w:rsidR="00654013" w:rsidRDefault="00654013" w:rsidP="00654013">
      <w:r>
        <w:t>All Night</w:t>
      </w:r>
    </w:p>
    <w:p w:rsidR="00654013" w:rsidRDefault="00654013" w:rsidP="00654013">
      <w:r>
        <w:t>Fast Car</w:t>
      </w:r>
    </w:p>
    <w:p w:rsidR="00654013" w:rsidRDefault="00654013" w:rsidP="00654013">
      <w:r>
        <w:t>More Than You Know</w:t>
      </w:r>
    </w:p>
    <w:p w:rsidR="00654013" w:rsidRDefault="00654013" w:rsidP="00654013"/>
    <w:p w:rsidR="00654013" w:rsidRDefault="00654013" w:rsidP="00654013">
      <w:r>
        <w:t>2019 Winter</w:t>
      </w:r>
    </w:p>
    <w:p w:rsidR="00654013" w:rsidRDefault="00654013" w:rsidP="00654013">
      <w:r>
        <w:t xml:space="preserve">Hide (feat. </w:t>
      </w:r>
      <w:proofErr w:type="spellStart"/>
      <w:r>
        <w:t>Seezyn</w:t>
      </w:r>
      <w:proofErr w:type="spellEnd"/>
      <w:r>
        <w:t>)</w:t>
      </w:r>
    </w:p>
    <w:p w:rsidR="00654013" w:rsidRDefault="00654013" w:rsidP="00654013">
      <w:r>
        <w:t>Maze</w:t>
      </w:r>
    </w:p>
    <w:p w:rsidR="00654013" w:rsidRDefault="00654013" w:rsidP="00654013">
      <w:r>
        <w:t xml:space="preserve">Intentions (feat. </w:t>
      </w:r>
      <w:proofErr w:type="spellStart"/>
      <w:r>
        <w:t>Quavo</w:t>
      </w:r>
      <w:proofErr w:type="spellEnd"/>
      <w:r>
        <w:t>)</w:t>
      </w:r>
    </w:p>
    <w:p w:rsidR="00654013" w:rsidRDefault="00654013" w:rsidP="00654013">
      <w:r>
        <w:t>Robbery</w:t>
      </w:r>
    </w:p>
    <w:p w:rsidR="00654013" w:rsidRDefault="00654013" w:rsidP="00654013"/>
    <w:p w:rsidR="00654013" w:rsidRDefault="00654013" w:rsidP="00654013">
      <w:r>
        <w:t>2020 Spring</w:t>
      </w:r>
    </w:p>
    <w:p w:rsidR="00654013" w:rsidRDefault="00654013" w:rsidP="00654013">
      <w:r>
        <w:t>Righteous</w:t>
      </w:r>
    </w:p>
    <w:p w:rsidR="00654013" w:rsidRDefault="00654013" w:rsidP="00654013">
      <w:r>
        <w:t>Superhero</w:t>
      </w:r>
    </w:p>
    <w:p w:rsidR="00654013" w:rsidRDefault="00654013" w:rsidP="00654013">
      <w:r>
        <w:t xml:space="preserve">Bon </w:t>
      </w:r>
      <w:proofErr w:type="spellStart"/>
      <w:r>
        <w:t>Bon</w:t>
      </w:r>
      <w:proofErr w:type="spellEnd"/>
      <w:r>
        <w:t xml:space="preserve"> </w:t>
      </w:r>
      <w:proofErr w:type="spellStart"/>
      <w:r>
        <w:t>Chocolat</w:t>
      </w:r>
      <w:proofErr w:type="spellEnd"/>
    </w:p>
    <w:p w:rsidR="00654013" w:rsidRDefault="00654013" w:rsidP="00654013">
      <w:r>
        <w:t>Maze</w:t>
      </w:r>
    </w:p>
    <w:p w:rsidR="00654013" w:rsidRDefault="00654013" w:rsidP="00654013"/>
    <w:p w:rsidR="00654013" w:rsidRDefault="00654013" w:rsidP="00654013">
      <w:r>
        <w:t>2020 Summer</w:t>
      </w:r>
    </w:p>
    <w:p w:rsidR="00654013" w:rsidRDefault="00654013" w:rsidP="00654013">
      <w:r>
        <w:t>Righteous</w:t>
      </w:r>
    </w:p>
    <w:p w:rsidR="00654013" w:rsidRDefault="00654013" w:rsidP="00654013">
      <w:r>
        <w:t xml:space="preserve">Hide (feat. </w:t>
      </w:r>
      <w:proofErr w:type="spellStart"/>
      <w:r>
        <w:t>Seezyn</w:t>
      </w:r>
      <w:proofErr w:type="spellEnd"/>
      <w:r>
        <w:t>)</w:t>
      </w:r>
    </w:p>
    <w:p w:rsidR="00654013" w:rsidRDefault="00654013" w:rsidP="00654013">
      <w:r>
        <w:t xml:space="preserve">Everybody Dies </w:t>
      </w:r>
      <w:proofErr w:type="gramStart"/>
      <w:r>
        <w:t>In</w:t>
      </w:r>
      <w:proofErr w:type="gramEnd"/>
      <w:r>
        <w:t xml:space="preserve"> Their Nightmares</w:t>
      </w:r>
    </w:p>
    <w:p w:rsidR="00654013" w:rsidRDefault="00654013" w:rsidP="00654013">
      <w:r>
        <w:t>Kill My Vibe</w:t>
      </w:r>
    </w:p>
    <w:p w:rsidR="00654013" w:rsidRDefault="00654013" w:rsidP="00654013"/>
    <w:p w:rsidR="00654013" w:rsidRDefault="00654013" w:rsidP="00654013"/>
    <w:p w:rsidR="00654013" w:rsidRDefault="00654013" w:rsidP="00654013"/>
    <w:p w:rsidR="00654013" w:rsidRDefault="00654013" w:rsidP="00654013">
      <w:r>
        <w:lastRenderedPageBreak/>
        <w:t>Your total streaming time each season is:</w:t>
      </w:r>
    </w:p>
    <w:p w:rsidR="00654013" w:rsidRDefault="00654013" w:rsidP="00654013">
      <w:r>
        <w:t>2019 Summer: 396.1 hours</w:t>
      </w:r>
    </w:p>
    <w:p w:rsidR="00654013" w:rsidRDefault="00654013" w:rsidP="00654013">
      <w:r>
        <w:t>2019 Autumn: 322.5 hours</w:t>
      </w:r>
    </w:p>
    <w:p w:rsidR="00654013" w:rsidRDefault="00654013" w:rsidP="00654013">
      <w:r>
        <w:t>2019 Winter: 304.6 hours</w:t>
      </w:r>
    </w:p>
    <w:p w:rsidR="00654013" w:rsidRDefault="00654013" w:rsidP="00654013">
      <w:r>
        <w:t>2020 Spring: 289.3 hours</w:t>
      </w:r>
    </w:p>
    <w:p w:rsidR="00654013" w:rsidRDefault="00654013" w:rsidP="00654013"/>
    <w:p w:rsidR="00654013" w:rsidRDefault="00654013" w:rsidP="00654013">
      <w:r>
        <w:t>This is your suggested song of the hour (in UTC). Enjoy</w:t>
      </w:r>
    </w:p>
    <w:p w:rsidR="00654013" w:rsidRDefault="00654013" w:rsidP="00654013">
      <w:r>
        <w:t>00:00 - Superhero by Unknown Brain</w:t>
      </w:r>
    </w:p>
    <w:p w:rsidR="00654013" w:rsidRDefault="00654013" w:rsidP="00654013">
      <w:r>
        <w:t xml:space="preserve">01:00 - Stay (feat. Maty Noyes) by </w:t>
      </w:r>
      <w:proofErr w:type="spellStart"/>
      <w:r>
        <w:t>Kygo</w:t>
      </w:r>
      <w:proofErr w:type="spellEnd"/>
    </w:p>
    <w:p w:rsidR="00654013" w:rsidRDefault="00654013" w:rsidP="00654013">
      <w:r>
        <w:t>02:00 - A Brand New Day (BTS World Original Soundtrack) [Pt. 2] by BTS</w:t>
      </w:r>
    </w:p>
    <w:p w:rsidR="00654013" w:rsidRDefault="00654013" w:rsidP="00654013">
      <w:r>
        <w:t>03:00 - Company by Justin Bieber</w:t>
      </w:r>
    </w:p>
    <w:p w:rsidR="00654013" w:rsidRDefault="00654013" w:rsidP="00654013">
      <w:r>
        <w:t>04:00 - Righteous by Juice WRLD</w:t>
      </w:r>
    </w:p>
    <w:p w:rsidR="00654013" w:rsidRDefault="00654013" w:rsidP="00654013">
      <w:r>
        <w:t>05:00 - Righteous by Juice WRLD</w:t>
      </w:r>
    </w:p>
    <w:p w:rsidR="00654013" w:rsidRDefault="00654013" w:rsidP="00654013">
      <w:r>
        <w:t>06:00 - Righteous by Juice WRLD</w:t>
      </w:r>
    </w:p>
    <w:p w:rsidR="00654013" w:rsidRDefault="00654013" w:rsidP="00654013">
      <w:r>
        <w:t>07:00 - Righteous by Juice WRLD</w:t>
      </w:r>
    </w:p>
    <w:p w:rsidR="00654013" w:rsidRDefault="00654013" w:rsidP="00654013">
      <w:r>
        <w:t>08:00 - Righteous by Juice WRLD</w:t>
      </w:r>
    </w:p>
    <w:p w:rsidR="00654013" w:rsidRDefault="00654013" w:rsidP="00654013">
      <w:r>
        <w:t>09:00 - Righteous by Juice WRLD</w:t>
      </w:r>
    </w:p>
    <w:p w:rsidR="00654013" w:rsidRDefault="00654013" w:rsidP="00654013">
      <w:r>
        <w:t>10:00 - Righteous by Juice WRLD</w:t>
      </w:r>
    </w:p>
    <w:p w:rsidR="00654013" w:rsidRDefault="00654013" w:rsidP="00654013">
      <w:r>
        <w:t>11:00 - Righteous by Juice WRLD</w:t>
      </w:r>
    </w:p>
    <w:p w:rsidR="00654013" w:rsidRDefault="00654013" w:rsidP="00654013">
      <w:r>
        <w:t>12:00 - Righteous by Juice WRLD</w:t>
      </w:r>
    </w:p>
    <w:p w:rsidR="00654013" w:rsidRDefault="00654013" w:rsidP="00654013">
      <w:r>
        <w:t>13:00 - Righteous by Juice WRLD</w:t>
      </w:r>
    </w:p>
    <w:p w:rsidR="00654013" w:rsidRDefault="00654013" w:rsidP="00654013">
      <w:r>
        <w:t>14:00 - Righteous by Juice WRLD</w:t>
      </w:r>
    </w:p>
    <w:p w:rsidR="00654013" w:rsidRDefault="00654013" w:rsidP="00654013">
      <w:r>
        <w:t>15:00 - Righteous by Juice WRLD</w:t>
      </w:r>
    </w:p>
    <w:p w:rsidR="00654013" w:rsidRDefault="00654013" w:rsidP="00654013">
      <w:r>
        <w:t>16:00 - Righteous by Juice WRLD</w:t>
      </w:r>
    </w:p>
    <w:p w:rsidR="00654013" w:rsidRDefault="00654013" w:rsidP="00654013">
      <w:r>
        <w:t>17:00 - Righteous by Juice WRLD</w:t>
      </w:r>
    </w:p>
    <w:p w:rsidR="00654013" w:rsidRDefault="00654013" w:rsidP="00654013">
      <w:r>
        <w:t>18:00 - Righteous by Juice WRLD</w:t>
      </w:r>
    </w:p>
    <w:p w:rsidR="00654013" w:rsidRDefault="00654013" w:rsidP="00654013">
      <w:r>
        <w:lastRenderedPageBreak/>
        <w:t>19:00 - Righteous by Juice WRLD</w:t>
      </w:r>
    </w:p>
    <w:p w:rsidR="00654013" w:rsidRDefault="00654013" w:rsidP="00654013">
      <w:r>
        <w:t>20:00 - Righteous by Juice WRLD</w:t>
      </w:r>
    </w:p>
    <w:p w:rsidR="00654013" w:rsidRDefault="00654013" w:rsidP="00654013">
      <w:r>
        <w:t>21:00 - Righteous by Juice WRLD</w:t>
      </w:r>
    </w:p>
    <w:p w:rsidR="00654013" w:rsidRDefault="00654013" w:rsidP="00654013">
      <w:r>
        <w:t>22:00 - Righteous by Juice WRLD</w:t>
      </w:r>
    </w:p>
    <w:p w:rsidR="00654013" w:rsidRDefault="00654013" w:rsidP="00654013">
      <w:r>
        <w:t>23:00 - Superhero by Unknown Brain</w:t>
      </w:r>
    </w:p>
    <w:p w:rsidR="004F5375" w:rsidRPr="00654013" w:rsidRDefault="004F5375" w:rsidP="00654013"/>
    <w:sectPr w:rsidR="004F5375" w:rsidRPr="006540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5375"/>
    <w:rsid w:val="0065401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A6D9CE"/>
  <w14:defaultImageDpi w14:val="300"/>
  <w15:docId w15:val="{864ED379-4EA7-E24F-987F-320DC85C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44</Pages>
  <Words>7520</Words>
  <Characters>42866</Characters>
  <Application>Microsoft Office Word</Application>
  <DocSecurity>0</DocSecurity>
  <Lines>357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50286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LAU Kwan Ting [Student]</cp:lastModifiedBy>
  <cp:revision>2</cp:revision>
  <dcterms:created xsi:type="dcterms:W3CDTF">2013-12-23T23:15:00Z</dcterms:created>
  <dcterms:modified xsi:type="dcterms:W3CDTF">2020-08-03T08:00:00Z</dcterms:modified>
  <cp:category/>
</cp:coreProperties>
</file>